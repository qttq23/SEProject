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1"/>
        <w:jc w:val="right"/>
        <w:rPr>
          <w:i w:val="0"/>
          <w:iCs w:val="0"/>
          <w:color w:val="auto"/>
        </w:rPr>
      </w:pPr>
      <w:r>
        <w:rPr>
          <w:i w:val="0"/>
          <w:iCs w:val="0"/>
          <w:color w:val="auto"/>
          <w:rtl w:val="0"/>
        </w:rPr>
        <w:t>Used Book Sharing System</w:t>
      </w:r>
    </w:p>
    <w:p>
      <w:pPr>
        <w:pStyle w:val="21"/>
        <w:jc w:val="right"/>
        <w:rPr>
          <w:i w:val="0"/>
          <w:iCs w:val="0"/>
          <w:color w:val="auto"/>
        </w:rPr>
      </w:pPr>
      <w:r>
        <w:rPr>
          <w:i w:val="0"/>
          <w:iCs w:val="0"/>
          <w:color w:val="auto"/>
          <w:rtl w:val="0"/>
        </w:rPr>
        <w:t>Software Development Plan (Small Project)</w:t>
      </w:r>
    </w:p>
    <w:p>
      <w:pPr>
        <w:pStyle w:val="21"/>
        <w:jc w:val="right"/>
        <w:rPr>
          <w:rFonts w:hint="default"/>
          <w:i w:val="0"/>
          <w:iCs w:val="0"/>
          <w:color w:val="auto"/>
          <w:sz w:val="28"/>
          <w:szCs w:val="28"/>
          <w:lang w:val="en-US"/>
        </w:rPr>
      </w:pPr>
      <w:r>
        <w:rPr>
          <w:i w:val="0"/>
          <w:iCs w:val="0"/>
          <w:color w:val="auto"/>
          <w:sz w:val="28"/>
          <w:szCs w:val="28"/>
          <w:rtl w:val="0"/>
        </w:rPr>
        <w:t xml:space="preserve">Version </w:t>
      </w:r>
      <w:r>
        <w:rPr>
          <w:rFonts w:hint="default"/>
          <w:i w:val="0"/>
          <w:iCs w:val="0"/>
          <w:color w:val="auto"/>
          <w:sz w:val="28"/>
          <w:szCs w:val="28"/>
          <w:rtl w:val="0"/>
          <w:lang w:val="en-US"/>
        </w:rPr>
        <w:t>2.1</w:t>
      </w:r>
      <w:bookmarkStart w:id="38" w:name="_GoBack"/>
      <w:bookmarkEnd w:id="38"/>
    </w:p>
    <w:p>
      <w:pPr>
        <w:pStyle w:val="21"/>
        <w:rPr>
          <w:i w:val="0"/>
          <w:iCs w:val="0"/>
          <w:color w:val="auto"/>
          <w:sz w:val="28"/>
          <w:szCs w:val="28"/>
        </w:rPr>
      </w:pPr>
    </w:p>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720" w:right="0" w:hanging="72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p>
    <w:p>
      <w:pPr>
        <w:rPr>
          <w:i w:val="0"/>
          <w:iCs w:val="0"/>
          <w:color w:val="auto"/>
        </w:rPr>
        <w:sectPr>
          <w:headerReference r:id="rId3" w:type="default"/>
          <w:footerReference r:id="rId4" w:type="even"/>
          <w:pgSz w:w="12240" w:h="15840"/>
          <w:pgMar w:top="1440" w:right="1440" w:bottom="1440" w:left="1440" w:header="720" w:footer="720" w:gutter="0"/>
          <w:pgNumType w:start="1"/>
          <w:cols w:equalWidth="0" w:num="1">
            <w:col w:w="0"/>
          </w:cols>
        </w:sectPr>
      </w:pPr>
    </w:p>
    <w:p>
      <w:pPr>
        <w:pStyle w:val="21"/>
        <w:rPr>
          <w:i w:val="0"/>
          <w:iCs w:val="0"/>
          <w:color w:val="auto"/>
        </w:rPr>
      </w:pPr>
      <w:r>
        <w:rPr>
          <w:i w:val="0"/>
          <w:iCs w:val="0"/>
          <w:color w:val="auto"/>
          <w:rtl w:val="0"/>
        </w:rPr>
        <w:t>Revision History</w:t>
      </w:r>
    </w:p>
    <w:tbl>
      <w:tblPr>
        <w:tblStyle w:val="63"/>
        <w:tblW w:w="9504" w:type="dxa"/>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2304"/>
        <w:gridCol w:w="1152"/>
        <w:gridCol w:w="3744"/>
        <w:gridCol w:w="2304"/>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304"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center"/>
              <w:rPr>
                <w:rFonts w:ascii="Times New Roman" w:hAnsi="Times New Roman" w:eastAsia="Times New Roman" w:cs="Times New Roman"/>
                <w:b/>
                <w:i w:val="0"/>
                <w:iCs w:val="0"/>
                <w:smallCaps w:val="0"/>
                <w:strike w:val="0"/>
                <w:color w:val="auto"/>
                <w:sz w:val="20"/>
                <w:szCs w:val="20"/>
                <w:u w:val="none"/>
                <w:shd w:val="clear" w:fill="auto"/>
                <w:vertAlign w:val="baseline"/>
              </w:rPr>
            </w:pPr>
            <w:r>
              <w:rPr>
                <w:rFonts w:ascii="Times New Roman" w:hAnsi="Times New Roman" w:eastAsia="Times New Roman" w:cs="Times New Roman"/>
                <w:b/>
                <w:i w:val="0"/>
                <w:iCs w:val="0"/>
                <w:smallCaps w:val="0"/>
                <w:strike w:val="0"/>
                <w:color w:val="auto"/>
                <w:sz w:val="20"/>
                <w:szCs w:val="20"/>
                <w:u w:val="none"/>
                <w:shd w:val="clear" w:fill="auto"/>
                <w:vertAlign w:val="baseline"/>
                <w:rtl w:val="0"/>
              </w:rPr>
              <w:t>Date</w:t>
            </w:r>
          </w:p>
        </w:tc>
        <w:tc>
          <w:tcPr>
            <w:tcW w:w="1152"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center"/>
              <w:rPr>
                <w:rFonts w:ascii="Times New Roman" w:hAnsi="Times New Roman" w:eastAsia="Times New Roman" w:cs="Times New Roman"/>
                <w:b/>
                <w:i w:val="0"/>
                <w:iCs w:val="0"/>
                <w:smallCaps w:val="0"/>
                <w:strike w:val="0"/>
                <w:color w:val="auto"/>
                <w:sz w:val="20"/>
                <w:szCs w:val="20"/>
                <w:u w:val="none"/>
                <w:shd w:val="clear" w:fill="auto"/>
                <w:vertAlign w:val="baseline"/>
              </w:rPr>
            </w:pPr>
            <w:r>
              <w:rPr>
                <w:rFonts w:ascii="Times New Roman" w:hAnsi="Times New Roman" w:eastAsia="Times New Roman" w:cs="Times New Roman"/>
                <w:b/>
                <w:i w:val="0"/>
                <w:iCs w:val="0"/>
                <w:smallCaps w:val="0"/>
                <w:strike w:val="0"/>
                <w:color w:val="auto"/>
                <w:sz w:val="20"/>
                <w:szCs w:val="20"/>
                <w:u w:val="none"/>
                <w:shd w:val="clear" w:fill="auto"/>
                <w:vertAlign w:val="baseline"/>
                <w:rtl w:val="0"/>
              </w:rPr>
              <w:t>Version</w:t>
            </w:r>
          </w:p>
        </w:tc>
        <w:tc>
          <w:tcPr>
            <w:tcW w:w="3744"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center"/>
              <w:rPr>
                <w:rFonts w:ascii="Times New Roman" w:hAnsi="Times New Roman" w:eastAsia="Times New Roman" w:cs="Times New Roman"/>
                <w:b/>
                <w:i w:val="0"/>
                <w:iCs w:val="0"/>
                <w:smallCaps w:val="0"/>
                <w:strike w:val="0"/>
                <w:color w:val="auto"/>
                <w:sz w:val="20"/>
                <w:szCs w:val="20"/>
                <w:u w:val="none"/>
                <w:shd w:val="clear" w:fill="auto"/>
                <w:vertAlign w:val="baseline"/>
              </w:rPr>
            </w:pPr>
            <w:r>
              <w:rPr>
                <w:rFonts w:ascii="Times New Roman" w:hAnsi="Times New Roman" w:eastAsia="Times New Roman" w:cs="Times New Roman"/>
                <w:b/>
                <w:i w:val="0"/>
                <w:iCs w:val="0"/>
                <w:smallCaps w:val="0"/>
                <w:strike w:val="0"/>
                <w:color w:val="auto"/>
                <w:sz w:val="20"/>
                <w:szCs w:val="20"/>
                <w:u w:val="none"/>
                <w:shd w:val="clear" w:fill="auto"/>
                <w:vertAlign w:val="baseline"/>
                <w:rtl w:val="0"/>
              </w:rPr>
              <w:t>Description</w:t>
            </w:r>
          </w:p>
        </w:tc>
        <w:tc>
          <w:tcPr>
            <w:tcW w:w="2304"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center"/>
              <w:rPr>
                <w:rFonts w:ascii="Times New Roman" w:hAnsi="Times New Roman" w:eastAsia="Times New Roman" w:cs="Times New Roman"/>
                <w:b/>
                <w:i w:val="0"/>
                <w:iCs w:val="0"/>
                <w:smallCaps w:val="0"/>
                <w:strike w:val="0"/>
                <w:color w:val="auto"/>
                <w:sz w:val="20"/>
                <w:szCs w:val="20"/>
                <w:u w:val="none"/>
                <w:shd w:val="clear" w:fill="auto"/>
                <w:vertAlign w:val="baseline"/>
              </w:rPr>
            </w:pPr>
            <w:r>
              <w:rPr>
                <w:rFonts w:ascii="Times New Roman" w:hAnsi="Times New Roman" w:eastAsia="Times New Roman" w:cs="Times New Roman"/>
                <w:b/>
                <w:i w:val="0"/>
                <w:iCs w:val="0"/>
                <w:smallCaps w:val="0"/>
                <w:strike w:val="0"/>
                <w:color w:val="auto"/>
                <w:sz w:val="20"/>
                <w:szCs w:val="20"/>
                <w:u w:val="none"/>
                <w:shd w:val="clear" w:fill="auto"/>
                <w:vertAlign w:val="baseline"/>
                <w:rtl w:val="0"/>
              </w:rPr>
              <w:t>Author</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304"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03/11/2019</w:t>
            </w:r>
          </w:p>
        </w:tc>
        <w:tc>
          <w:tcPr>
            <w:tcW w:w="1152"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1.0</w:t>
            </w:r>
          </w:p>
        </w:tc>
        <w:tc>
          <w:tcPr>
            <w:tcW w:w="3744"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Fill 4.3.3 Risk Management</w:t>
            </w:r>
          </w:p>
        </w:tc>
        <w:tc>
          <w:tcPr>
            <w:tcW w:w="2304"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Tran Thuan Thanh</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80" w:hRule="atLeast"/>
        </w:trPr>
        <w:tc>
          <w:tcPr>
            <w:tcW w:w="2304"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i w:val="0"/>
                <w:iCs w:val="0"/>
                <w:color w:val="auto"/>
              </w:rPr>
            </w:pPr>
            <w:r>
              <w:rPr>
                <w:rFonts w:ascii="Times New Roman" w:hAnsi="Times New Roman" w:eastAsia="Times New Roman" w:cs="Times New Roman"/>
                <w:i w:val="0"/>
                <w:iCs w:val="0"/>
                <w:color w:val="auto"/>
                <w:rtl w:val="0"/>
              </w:rPr>
              <w:t>05/11/2019</w:t>
            </w:r>
          </w:p>
        </w:tc>
        <w:tc>
          <w:tcPr>
            <w:tcW w:w="1152"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i w:val="0"/>
                <w:iCs w:val="0"/>
                <w:color w:val="auto"/>
              </w:rPr>
            </w:pPr>
            <w:r>
              <w:rPr>
                <w:rFonts w:ascii="Times New Roman" w:hAnsi="Times New Roman" w:eastAsia="Times New Roman" w:cs="Times New Roman"/>
                <w:i w:val="0"/>
                <w:iCs w:val="0"/>
                <w:color w:val="auto"/>
                <w:rtl w:val="0"/>
              </w:rPr>
              <w:t>1.1</w:t>
            </w:r>
          </w:p>
        </w:tc>
        <w:tc>
          <w:tcPr>
            <w:tcW w:w="3744"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i w:val="0"/>
                <w:iCs w:val="0"/>
                <w:color w:val="auto"/>
              </w:rPr>
            </w:pPr>
            <w:r>
              <w:rPr>
                <w:i w:val="0"/>
                <w:iCs w:val="0"/>
                <w:color w:val="auto"/>
                <w:rtl w:val="0"/>
              </w:rPr>
              <w:t xml:space="preserve">Add </w:t>
            </w:r>
            <w:r>
              <w:rPr>
                <w:rFonts w:ascii="Times New Roman" w:hAnsi="Times New Roman" w:eastAsia="Times New Roman" w:cs="Times New Roman"/>
                <w:i w:val="0"/>
                <w:iCs w:val="0"/>
                <w:color w:val="auto"/>
                <w:rtl w:val="0"/>
              </w:rPr>
              <w:t>4.3.3</w:t>
            </w:r>
            <w:r>
              <w:rPr>
                <w:i w:val="0"/>
                <w:iCs w:val="0"/>
                <w:color w:val="auto"/>
                <w:rtl w:val="0"/>
              </w:rPr>
              <w:t xml:space="preserve"> R</w:t>
            </w:r>
            <w:r>
              <w:rPr>
                <w:rFonts w:ascii="Times New Roman" w:hAnsi="Times New Roman" w:eastAsia="Times New Roman" w:cs="Times New Roman"/>
                <w:i w:val="0"/>
                <w:iCs w:val="0"/>
                <w:color w:val="auto"/>
                <w:rtl w:val="0"/>
              </w:rPr>
              <w:t>isk management</w:t>
            </w:r>
          </w:p>
        </w:tc>
        <w:tc>
          <w:tcPr>
            <w:tcW w:w="2304"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i w:val="0"/>
                <w:iCs w:val="0"/>
                <w:color w:val="auto"/>
              </w:rPr>
            </w:pPr>
            <w:r>
              <w:rPr>
                <w:rFonts w:ascii="Times New Roman" w:hAnsi="Times New Roman" w:eastAsia="Times New Roman" w:cs="Times New Roman"/>
                <w:i w:val="0"/>
                <w:iCs w:val="0"/>
                <w:color w:val="auto"/>
                <w:rtl w:val="0"/>
              </w:rPr>
              <w:t>Dang Duc Trung</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80" w:hRule="atLeast"/>
        </w:trPr>
        <w:tc>
          <w:tcPr>
            <w:tcW w:w="2304"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06/11/2019</w:t>
            </w:r>
          </w:p>
        </w:tc>
        <w:tc>
          <w:tcPr>
            <w:tcW w:w="1152"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1.</w:t>
            </w:r>
            <w:r>
              <w:rPr>
                <w:b w:val="0"/>
                <w:i w:val="0"/>
                <w:iCs w:val="0"/>
                <w:smallCaps w:val="0"/>
                <w:strike w:val="0"/>
                <w:color w:val="auto"/>
                <w:sz w:val="20"/>
                <w:szCs w:val="20"/>
                <w:u w:val="none"/>
                <w:shd w:val="clear" w:fill="auto"/>
                <w:vertAlign w:val="baseline"/>
                <w:rtl w:val="0"/>
              </w:rPr>
              <w:t>2</w:t>
            </w:r>
          </w:p>
        </w:tc>
        <w:tc>
          <w:tcPr>
            <w:tcW w:w="3744"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Fill 1.Introduction &amp; 2.Project Overview &amp; 3.Project Organization</w:t>
            </w:r>
          </w:p>
        </w:tc>
        <w:tc>
          <w:tcPr>
            <w:tcW w:w="2304"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Bui Quang Thang</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80" w:hRule="atLeast"/>
        </w:trPr>
        <w:tc>
          <w:tcPr>
            <w:tcW w:w="2304"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b w:val="0"/>
                <w:i w:val="0"/>
                <w:iCs w:val="0"/>
                <w:smallCaps w:val="0"/>
                <w:strike w:val="0"/>
                <w:color w:val="auto"/>
                <w:sz w:val="20"/>
                <w:szCs w:val="20"/>
                <w:u w:val="none"/>
                <w:shd w:val="clear" w:fill="auto"/>
                <w:vertAlign w:val="baseline"/>
                <w:rtl w:val="0"/>
              </w:rPr>
              <w:t>07/11/2019</w:t>
            </w:r>
          </w:p>
        </w:tc>
        <w:tc>
          <w:tcPr>
            <w:tcW w:w="1152"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b w:val="0"/>
                <w:i w:val="0"/>
                <w:iCs w:val="0"/>
                <w:smallCaps w:val="0"/>
                <w:strike w:val="0"/>
                <w:color w:val="auto"/>
                <w:sz w:val="20"/>
                <w:szCs w:val="20"/>
                <w:u w:val="none"/>
                <w:shd w:val="clear" w:fill="auto"/>
                <w:vertAlign w:val="baseline"/>
                <w:rtl w:val="0"/>
              </w:rPr>
              <w:t>1.3</w:t>
            </w:r>
          </w:p>
        </w:tc>
        <w:tc>
          <w:tcPr>
            <w:tcW w:w="3744"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b w:val="0"/>
                <w:i w:val="0"/>
                <w:iCs w:val="0"/>
                <w:smallCaps w:val="0"/>
                <w:strike w:val="0"/>
                <w:color w:val="auto"/>
                <w:sz w:val="20"/>
                <w:szCs w:val="20"/>
                <w:u w:val="none"/>
                <w:shd w:val="clear" w:fill="auto"/>
                <w:vertAlign w:val="baseline"/>
                <w:rtl w:val="0"/>
              </w:rPr>
              <w:t>Fill 4.1 Project estimate &amp; 4.2 Project plan</w:t>
            </w:r>
          </w:p>
        </w:tc>
        <w:tc>
          <w:tcPr>
            <w:tcW w:w="2304"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b w:val="0"/>
                <w:i w:val="0"/>
                <w:iCs w:val="0"/>
                <w:smallCaps w:val="0"/>
                <w:strike w:val="0"/>
                <w:color w:val="auto"/>
                <w:sz w:val="20"/>
                <w:szCs w:val="20"/>
                <w:u w:val="none"/>
                <w:shd w:val="clear" w:fill="auto"/>
                <w:vertAlign w:val="baseline"/>
                <w:rtl w:val="0"/>
              </w:rPr>
              <w:t>Bui Quang Thang</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80" w:hRule="atLeast"/>
        </w:trPr>
        <w:tc>
          <w:tcPr>
            <w:tcW w:w="2304"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b w:val="0"/>
                <w:i w:val="0"/>
                <w:iCs w:val="0"/>
                <w:smallCaps w:val="0"/>
                <w:strike w:val="0"/>
                <w:color w:val="auto"/>
                <w:sz w:val="20"/>
                <w:szCs w:val="20"/>
                <w:u w:val="none"/>
                <w:shd w:val="clear" w:fill="auto"/>
                <w:vertAlign w:val="baseline"/>
                <w:rtl w:val="0"/>
              </w:rPr>
              <w:t>08/11/2019</w:t>
            </w:r>
          </w:p>
        </w:tc>
        <w:tc>
          <w:tcPr>
            <w:tcW w:w="1152"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b w:val="0"/>
                <w:i w:val="0"/>
                <w:iCs w:val="0"/>
                <w:smallCaps w:val="0"/>
                <w:strike w:val="0"/>
                <w:color w:val="auto"/>
                <w:sz w:val="20"/>
                <w:szCs w:val="20"/>
                <w:u w:val="none"/>
                <w:shd w:val="clear" w:fill="auto"/>
                <w:vertAlign w:val="baseline"/>
                <w:rtl w:val="0"/>
              </w:rPr>
              <w:t>1.4</w:t>
            </w:r>
          </w:p>
        </w:tc>
        <w:tc>
          <w:tcPr>
            <w:tcW w:w="3744"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b w:val="0"/>
                <w:i w:val="0"/>
                <w:iCs w:val="0"/>
                <w:smallCaps w:val="0"/>
                <w:strike w:val="0"/>
                <w:color w:val="auto"/>
                <w:sz w:val="20"/>
                <w:szCs w:val="20"/>
                <w:u w:val="none"/>
                <w:shd w:val="clear" w:fill="auto"/>
                <w:vertAlign w:val="baseline"/>
                <w:rtl w:val="0"/>
              </w:rPr>
              <w:t>Fill 4.3.1 Requirement management &amp; 4.3.2 Reporting and measurement &amp; 4.3.4 Configuration management</w:t>
            </w:r>
          </w:p>
        </w:tc>
        <w:tc>
          <w:tcPr>
            <w:tcW w:w="2304"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bookmarkStart w:id="0" w:name="_heading=h.gjdgxs" w:colFirst="0" w:colLast="0"/>
            <w:bookmarkEnd w:id="0"/>
            <w:r>
              <w:rPr>
                <w:b w:val="0"/>
                <w:i w:val="0"/>
                <w:iCs w:val="0"/>
                <w:smallCaps w:val="0"/>
                <w:strike w:val="0"/>
                <w:color w:val="auto"/>
                <w:sz w:val="20"/>
                <w:szCs w:val="20"/>
                <w:u w:val="none"/>
                <w:shd w:val="clear" w:fill="auto"/>
                <w:vertAlign w:val="baseline"/>
                <w:rtl w:val="0"/>
              </w:rPr>
              <w:t>Bui Quang Thang</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304"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hint="default" w:ascii="Times New Roman" w:hAnsi="Times New Roman" w:eastAsia="Times New Roman" w:cs="Times New Roman"/>
                <w:b w:val="0"/>
                <w:i w:val="0"/>
                <w:iCs w:val="0"/>
                <w:smallCaps w:val="0"/>
                <w:strike w:val="0"/>
                <w:color w:val="auto"/>
                <w:sz w:val="20"/>
                <w:szCs w:val="20"/>
                <w:u w:val="none"/>
                <w:shd w:val="clear" w:fill="auto"/>
                <w:vertAlign w:val="baseline"/>
                <w:lang w:val="en-US"/>
              </w:rPr>
            </w:pPr>
            <w:r>
              <w:rPr>
                <w:rFonts w:hint="default" w:eastAsia="Times New Roman" w:cs="Times New Roman"/>
                <w:b w:val="0"/>
                <w:i w:val="0"/>
                <w:iCs w:val="0"/>
                <w:smallCaps w:val="0"/>
                <w:strike w:val="0"/>
                <w:color w:val="auto"/>
                <w:sz w:val="20"/>
                <w:szCs w:val="20"/>
                <w:u w:val="none"/>
                <w:shd w:val="clear" w:fill="auto"/>
                <w:vertAlign w:val="baseline"/>
                <w:lang w:val="en-US"/>
              </w:rPr>
              <w:t>10/11/2019</w:t>
            </w:r>
          </w:p>
        </w:tc>
        <w:tc>
          <w:tcPr>
            <w:tcW w:w="1152"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hint="default" w:ascii="Times New Roman" w:hAnsi="Times New Roman" w:eastAsia="Times New Roman" w:cs="Times New Roman"/>
                <w:b w:val="0"/>
                <w:i w:val="0"/>
                <w:iCs w:val="0"/>
                <w:smallCaps w:val="0"/>
                <w:strike w:val="0"/>
                <w:color w:val="auto"/>
                <w:sz w:val="20"/>
                <w:szCs w:val="20"/>
                <w:u w:val="none"/>
                <w:shd w:val="clear" w:fill="auto"/>
                <w:vertAlign w:val="baseline"/>
                <w:lang w:val="en-US"/>
              </w:rPr>
            </w:pPr>
            <w:r>
              <w:rPr>
                <w:rFonts w:hint="default" w:eastAsia="Times New Roman" w:cs="Times New Roman"/>
                <w:b w:val="0"/>
                <w:i w:val="0"/>
                <w:iCs w:val="0"/>
                <w:smallCaps w:val="0"/>
                <w:strike w:val="0"/>
                <w:color w:val="auto"/>
                <w:sz w:val="20"/>
                <w:szCs w:val="20"/>
                <w:u w:val="none"/>
                <w:shd w:val="clear" w:fill="auto"/>
                <w:vertAlign w:val="baseline"/>
                <w:lang w:val="en-US"/>
              </w:rPr>
              <w:t>1.5</w:t>
            </w:r>
          </w:p>
        </w:tc>
        <w:tc>
          <w:tcPr>
            <w:tcW w:w="3744"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hint="default" w:ascii="Times New Roman" w:hAnsi="Times New Roman" w:eastAsia="Times New Roman" w:cs="Times New Roman"/>
                <w:b w:val="0"/>
                <w:i w:val="0"/>
                <w:iCs w:val="0"/>
                <w:smallCaps w:val="0"/>
                <w:strike w:val="0"/>
                <w:color w:val="auto"/>
                <w:sz w:val="20"/>
                <w:szCs w:val="20"/>
                <w:u w:val="none"/>
                <w:shd w:val="clear" w:fill="auto"/>
                <w:vertAlign w:val="baseline"/>
                <w:lang w:val="en-US"/>
              </w:rPr>
            </w:pPr>
            <w:r>
              <w:rPr>
                <w:rFonts w:hint="default" w:eastAsia="Times New Roman" w:cs="Times New Roman"/>
                <w:b w:val="0"/>
                <w:i w:val="0"/>
                <w:iCs w:val="0"/>
                <w:smallCaps w:val="0"/>
                <w:strike w:val="0"/>
                <w:color w:val="auto"/>
                <w:sz w:val="20"/>
                <w:szCs w:val="20"/>
                <w:u w:val="none"/>
                <w:shd w:val="clear" w:fill="auto"/>
                <w:vertAlign w:val="baseline"/>
                <w:lang w:val="en-US"/>
              </w:rPr>
              <w:t>Edit 4.3.3 Risk management</w:t>
            </w:r>
          </w:p>
        </w:tc>
        <w:tc>
          <w:tcPr>
            <w:tcW w:w="2304"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hint="default" w:ascii="Times New Roman" w:hAnsi="Times New Roman" w:eastAsia="Times New Roman" w:cs="Times New Roman"/>
                <w:b w:val="0"/>
                <w:i w:val="0"/>
                <w:iCs w:val="0"/>
                <w:smallCaps w:val="0"/>
                <w:strike w:val="0"/>
                <w:color w:val="auto"/>
                <w:sz w:val="20"/>
                <w:szCs w:val="20"/>
                <w:u w:val="none"/>
                <w:shd w:val="clear" w:fill="auto"/>
                <w:vertAlign w:val="baseline"/>
                <w:lang w:val="en-US"/>
              </w:rPr>
            </w:pPr>
            <w:r>
              <w:rPr>
                <w:rFonts w:hint="default" w:eastAsia="Times New Roman" w:cs="Times New Roman"/>
                <w:b w:val="0"/>
                <w:i w:val="0"/>
                <w:iCs w:val="0"/>
                <w:smallCaps w:val="0"/>
                <w:strike w:val="0"/>
                <w:color w:val="auto"/>
                <w:sz w:val="20"/>
                <w:szCs w:val="20"/>
                <w:u w:val="none"/>
                <w:shd w:val="clear" w:fill="auto"/>
                <w:vertAlign w:val="baseline"/>
                <w:lang w:val="en-US"/>
              </w:rPr>
              <w:t>Bui Quang Thang</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304"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hint="default" w:ascii="Times New Roman" w:hAnsi="Times New Roman" w:eastAsia="Times New Roman" w:cs="Times New Roman"/>
                <w:b w:val="0"/>
                <w:i w:val="0"/>
                <w:iCs w:val="0"/>
                <w:smallCaps w:val="0"/>
                <w:strike w:val="0"/>
                <w:color w:val="auto"/>
                <w:sz w:val="20"/>
                <w:szCs w:val="20"/>
                <w:u w:val="none"/>
                <w:shd w:val="clear" w:fill="auto"/>
                <w:vertAlign w:val="baseline"/>
                <w:lang w:val="en-US"/>
              </w:rPr>
            </w:pPr>
            <w:r>
              <w:rPr>
                <w:rFonts w:hint="default" w:eastAsia="Times New Roman" w:cs="Times New Roman"/>
                <w:b w:val="0"/>
                <w:i w:val="0"/>
                <w:iCs w:val="0"/>
                <w:smallCaps w:val="0"/>
                <w:strike w:val="0"/>
                <w:color w:val="auto"/>
                <w:sz w:val="20"/>
                <w:szCs w:val="20"/>
                <w:u w:val="none"/>
                <w:shd w:val="clear" w:fill="auto"/>
                <w:vertAlign w:val="baseline"/>
                <w:lang w:val="en-US"/>
              </w:rPr>
              <w:t>10/11/2019</w:t>
            </w:r>
          </w:p>
        </w:tc>
        <w:tc>
          <w:tcPr>
            <w:tcW w:w="1152"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hint="default" w:ascii="Times New Roman" w:hAnsi="Times New Roman" w:eastAsia="Times New Roman" w:cs="Times New Roman"/>
                <w:b w:val="0"/>
                <w:i w:val="0"/>
                <w:iCs w:val="0"/>
                <w:smallCaps w:val="0"/>
                <w:strike w:val="0"/>
                <w:color w:val="auto"/>
                <w:sz w:val="20"/>
                <w:szCs w:val="20"/>
                <w:u w:val="none"/>
                <w:shd w:val="clear" w:fill="auto"/>
                <w:vertAlign w:val="baseline"/>
                <w:lang w:val="en-US"/>
              </w:rPr>
            </w:pPr>
            <w:r>
              <w:rPr>
                <w:rFonts w:hint="default" w:eastAsia="Times New Roman" w:cs="Times New Roman"/>
                <w:b w:val="0"/>
                <w:i w:val="0"/>
                <w:iCs w:val="0"/>
                <w:smallCaps w:val="0"/>
                <w:strike w:val="0"/>
                <w:color w:val="auto"/>
                <w:sz w:val="20"/>
                <w:szCs w:val="20"/>
                <w:u w:val="none"/>
                <w:shd w:val="clear" w:fill="auto"/>
                <w:vertAlign w:val="baseline"/>
                <w:lang w:val="en-US"/>
              </w:rPr>
              <w:t>1.6</w:t>
            </w:r>
          </w:p>
        </w:tc>
        <w:tc>
          <w:tcPr>
            <w:tcW w:w="3744"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hint="default" w:ascii="Times New Roman" w:hAnsi="Times New Roman" w:eastAsia="Times New Roman" w:cs="Times New Roman"/>
                <w:b w:val="0"/>
                <w:i w:val="0"/>
                <w:iCs w:val="0"/>
                <w:smallCaps w:val="0"/>
                <w:strike w:val="0"/>
                <w:color w:val="auto"/>
                <w:sz w:val="20"/>
                <w:szCs w:val="20"/>
                <w:u w:val="none"/>
                <w:shd w:val="clear" w:fill="auto"/>
                <w:vertAlign w:val="baseline"/>
                <w:lang w:val="en-US"/>
              </w:rPr>
            </w:pPr>
            <w:r>
              <w:rPr>
                <w:rFonts w:hint="default" w:eastAsia="Times New Roman" w:cs="Times New Roman"/>
                <w:b w:val="0"/>
                <w:i w:val="0"/>
                <w:iCs w:val="0"/>
                <w:smallCaps w:val="0"/>
                <w:strike w:val="0"/>
                <w:color w:val="auto"/>
                <w:sz w:val="20"/>
                <w:szCs w:val="20"/>
                <w:u w:val="none"/>
                <w:shd w:val="clear" w:fill="auto"/>
                <w:vertAlign w:val="baseline"/>
                <w:lang w:val="en-US"/>
              </w:rPr>
              <w:t>Review all sections</w:t>
            </w:r>
          </w:p>
        </w:tc>
        <w:tc>
          <w:tcPr>
            <w:tcW w:w="2304"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hint="default" w:ascii="Times New Roman" w:hAnsi="Times New Roman" w:eastAsia="Times New Roman" w:cs="Times New Roman"/>
                <w:b w:val="0"/>
                <w:i w:val="0"/>
                <w:iCs w:val="0"/>
                <w:smallCaps w:val="0"/>
                <w:strike w:val="0"/>
                <w:color w:val="auto"/>
                <w:sz w:val="20"/>
                <w:szCs w:val="20"/>
                <w:u w:val="none"/>
                <w:shd w:val="clear" w:fill="auto"/>
                <w:vertAlign w:val="baseline"/>
                <w:lang w:val="en-US"/>
              </w:rPr>
            </w:pPr>
            <w:r>
              <w:rPr>
                <w:rFonts w:hint="default" w:eastAsia="Times New Roman" w:cs="Times New Roman"/>
                <w:b w:val="0"/>
                <w:i w:val="0"/>
                <w:iCs w:val="0"/>
                <w:smallCaps w:val="0"/>
                <w:strike w:val="0"/>
                <w:color w:val="auto"/>
                <w:sz w:val="20"/>
                <w:szCs w:val="20"/>
                <w:u w:val="none"/>
                <w:shd w:val="clear" w:fill="auto"/>
                <w:vertAlign w:val="baseline"/>
                <w:lang w:val="en-US"/>
              </w:rPr>
              <w:t>Bui Quang Thang</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90" w:hRule="atLeast"/>
        </w:trPr>
        <w:tc>
          <w:tcPr>
            <w:tcW w:w="2304"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hint="default" w:eastAsia="Times New Roman" w:cs="Times New Roman"/>
                <w:b w:val="0"/>
                <w:i w:val="0"/>
                <w:iCs w:val="0"/>
                <w:smallCaps w:val="0"/>
                <w:strike w:val="0"/>
                <w:color w:val="auto"/>
                <w:sz w:val="20"/>
                <w:szCs w:val="20"/>
                <w:u w:val="none"/>
                <w:shd w:val="clear" w:fill="auto"/>
                <w:vertAlign w:val="baseline"/>
                <w:lang w:val="en-US"/>
              </w:rPr>
            </w:pPr>
            <w:r>
              <w:rPr>
                <w:rFonts w:hint="default" w:eastAsia="Times New Roman" w:cs="Times New Roman"/>
                <w:b w:val="0"/>
                <w:i w:val="0"/>
                <w:iCs w:val="0"/>
                <w:smallCaps w:val="0"/>
                <w:strike w:val="0"/>
                <w:color w:val="auto"/>
                <w:sz w:val="20"/>
                <w:szCs w:val="20"/>
                <w:u w:val="none"/>
                <w:shd w:val="clear" w:fill="auto"/>
                <w:vertAlign w:val="baseline"/>
                <w:lang w:val="en-US"/>
              </w:rPr>
              <w:t>16/11/2019</w:t>
            </w:r>
          </w:p>
        </w:tc>
        <w:tc>
          <w:tcPr>
            <w:tcW w:w="1152"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hint="default" w:eastAsia="Times New Roman" w:cs="Times New Roman"/>
                <w:b w:val="0"/>
                <w:i w:val="0"/>
                <w:iCs w:val="0"/>
                <w:smallCaps w:val="0"/>
                <w:strike w:val="0"/>
                <w:color w:val="auto"/>
                <w:sz w:val="20"/>
                <w:szCs w:val="20"/>
                <w:u w:val="none"/>
                <w:shd w:val="clear" w:fill="auto"/>
                <w:vertAlign w:val="baseline"/>
                <w:lang w:val="en-US"/>
              </w:rPr>
            </w:pPr>
            <w:r>
              <w:rPr>
                <w:rFonts w:hint="default" w:eastAsia="Times New Roman" w:cs="Times New Roman"/>
                <w:b w:val="0"/>
                <w:i w:val="0"/>
                <w:iCs w:val="0"/>
                <w:smallCaps w:val="0"/>
                <w:strike w:val="0"/>
                <w:color w:val="auto"/>
                <w:sz w:val="20"/>
                <w:szCs w:val="20"/>
                <w:u w:val="none"/>
                <w:shd w:val="clear" w:fill="auto"/>
                <w:vertAlign w:val="baseline"/>
                <w:lang w:val="en-US"/>
              </w:rPr>
              <w:t>2.0</w:t>
            </w:r>
          </w:p>
        </w:tc>
        <w:tc>
          <w:tcPr>
            <w:tcW w:w="3744"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hint="default" w:eastAsia="Times New Roman" w:cs="Times New Roman"/>
                <w:b w:val="0"/>
                <w:i w:val="0"/>
                <w:iCs w:val="0"/>
                <w:smallCaps w:val="0"/>
                <w:strike w:val="0"/>
                <w:color w:val="auto"/>
                <w:sz w:val="20"/>
                <w:szCs w:val="20"/>
                <w:u w:val="none"/>
                <w:shd w:val="clear" w:fill="auto"/>
                <w:vertAlign w:val="baseline"/>
                <w:lang w:val="en-US"/>
              </w:rPr>
            </w:pPr>
            <w:r>
              <w:rPr>
                <w:rFonts w:hint="default" w:eastAsia="Times New Roman" w:cs="Times New Roman"/>
                <w:b w:val="0"/>
                <w:i w:val="0"/>
                <w:iCs w:val="0"/>
                <w:smallCaps w:val="0"/>
                <w:strike w:val="0"/>
                <w:color w:val="auto"/>
                <w:sz w:val="20"/>
                <w:szCs w:val="20"/>
                <w:u w:val="none"/>
                <w:shd w:val="clear" w:fill="auto"/>
                <w:vertAlign w:val="baseline"/>
                <w:lang w:val="en-US"/>
              </w:rPr>
              <w:t>Fix 4.1 Project Estimate &amp; 4.2.1 Phase plan &amp; 4.2.2 Iteration Objectives &amp; 4.2.4  Project schedule</w:t>
            </w:r>
          </w:p>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hint="default" w:eastAsia="Times New Roman" w:cs="Times New Roman"/>
                <w:b w:val="0"/>
                <w:i w:val="0"/>
                <w:iCs w:val="0"/>
                <w:smallCaps w:val="0"/>
                <w:strike w:val="0"/>
                <w:color w:val="auto"/>
                <w:sz w:val="20"/>
                <w:szCs w:val="20"/>
                <w:u w:val="none"/>
                <w:shd w:val="clear" w:fill="auto"/>
                <w:vertAlign w:val="baseline"/>
                <w:lang w:val="en-US"/>
              </w:rPr>
            </w:pPr>
            <w:r>
              <w:rPr>
                <w:rFonts w:hint="default" w:eastAsia="Times New Roman" w:cs="Times New Roman"/>
                <w:b w:val="0"/>
                <w:i w:val="0"/>
                <w:iCs w:val="0"/>
                <w:smallCaps w:val="0"/>
                <w:strike w:val="0"/>
                <w:color w:val="auto"/>
                <w:sz w:val="20"/>
                <w:szCs w:val="20"/>
                <w:u w:val="none"/>
                <w:shd w:val="clear" w:fill="auto"/>
                <w:vertAlign w:val="baseline"/>
                <w:lang w:val="en-US"/>
              </w:rPr>
              <w:t>Update 4.3.4 Configuration Management</w:t>
            </w:r>
          </w:p>
        </w:tc>
        <w:tc>
          <w:tcPr>
            <w:tcW w:w="2304"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hint="default" w:eastAsia="Times New Roman" w:cs="Times New Roman"/>
                <w:b w:val="0"/>
                <w:i w:val="0"/>
                <w:iCs w:val="0"/>
                <w:smallCaps w:val="0"/>
                <w:strike w:val="0"/>
                <w:color w:val="auto"/>
                <w:sz w:val="20"/>
                <w:szCs w:val="20"/>
                <w:u w:val="none"/>
                <w:shd w:val="clear" w:fill="auto"/>
                <w:vertAlign w:val="baseline"/>
                <w:lang w:val="en-US"/>
              </w:rPr>
            </w:pPr>
            <w:r>
              <w:rPr>
                <w:rFonts w:hint="default" w:eastAsia="Times New Roman" w:cs="Times New Roman"/>
                <w:b w:val="0"/>
                <w:i w:val="0"/>
                <w:iCs w:val="0"/>
                <w:smallCaps w:val="0"/>
                <w:strike w:val="0"/>
                <w:color w:val="auto"/>
                <w:sz w:val="20"/>
                <w:szCs w:val="20"/>
                <w:u w:val="none"/>
                <w:shd w:val="clear" w:fill="auto"/>
                <w:vertAlign w:val="baseline"/>
                <w:lang w:val="en-US"/>
              </w:rPr>
              <w:t>Bui Quang Thang</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90" w:hRule="atLeast"/>
        </w:trPr>
        <w:tc>
          <w:tcPr>
            <w:tcW w:w="2304"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hint="default" w:eastAsia="Times New Roman" w:cs="Times New Roman"/>
                <w:b w:val="0"/>
                <w:i w:val="0"/>
                <w:iCs w:val="0"/>
                <w:smallCaps w:val="0"/>
                <w:strike w:val="0"/>
                <w:color w:val="auto"/>
                <w:sz w:val="20"/>
                <w:szCs w:val="20"/>
                <w:u w:val="none"/>
                <w:shd w:val="clear" w:fill="auto"/>
                <w:vertAlign w:val="baseline"/>
                <w:lang w:val="en-US"/>
              </w:rPr>
            </w:pPr>
            <w:r>
              <w:rPr>
                <w:rFonts w:hint="default" w:eastAsia="Times New Roman" w:cs="Times New Roman"/>
                <w:b w:val="0"/>
                <w:i w:val="0"/>
                <w:iCs w:val="0"/>
                <w:smallCaps w:val="0"/>
                <w:strike w:val="0"/>
                <w:color w:val="auto"/>
                <w:sz w:val="20"/>
                <w:szCs w:val="20"/>
                <w:u w:val="none"/>
                <w:shd w:val="clear" w:fill="auto"/>
                <w:vertAlign w:val="baseline"/>
                <w:lang w:val="en-US"/>
              </w:rPr>
              <w:t>17/11/2019</w:t>
            </w:r>
          </w:p>
        </w:tc>
        <w:tc>
          <w:tcPr>
            <w:tcW w:w="1152"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hint="default" w:eastAsia="Times New Roman" w:cs="Times New Roman"/>
                <w:b w:val="0"/>
                <w:i w:val="0"/>
                <w:iCs w:val="0"/>
                <w:smallCaps w:val="0"/>
                <w:strike w:val="0"/>
                <w:color w:val="auto"/>
                <w:sz w:val="20"/>
                <w:szCs w:val="20"/>
                <w:u w:val="none"/>
                <w:shd w:val="clear" w:fill="auto"/>
                <w:vertAlign w:val="baseline"/>
                <w:lang w:val="en-US"/>
              </w:rPr>
            </w:pPr>
            <w:r>
              <w:rPr>
                <w:rFonts w:hint="default" w:eastAsia="Times New Roman" w:cs="Times New Roman"/>
                <w:b w:val="0"/>
                <w:i w:val="0"/>
                <w:iCs w:val="0"/>
                <w:smallCaps w:val="0"/>
                <w:strike w:val="0"/>
                <w:color w:val="auto"/>
                <w:sz w:val="20"/>
                <w:szCs w:val="20"/>
                <w:u w:val="none"/>
                <w:shd w:val="clear" w:fill="auto"/>
                <w:vertAlign w:val="baseline"/>
                <w:lang w:val="en-US"/>
              </w:rPr>
              <w:t>2.1</w:t>
            </w:r>
          </w:p>
        </w:tc>
        <w:tc>
          <w:tcPr>
            <w:tcW w:w="3744"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hint="default" w:eastAsia="Times New Roman" w:cs="Times New Roman"/>
                <w:b w:val="0"/>
                <w:i w:val="0"/>
                <w:iCs w:val="0"/>
                <w:smallCaps w:val="0"/>
                <w:strike w:val="0"/>
                <w:color w:val="auto"/>
                <w:sz w:val="20"/>
                <w:szCs w:val="20"/>
                <w:u w:val="none"/>
                <w:shd w:val="clear" w:fill="auto"/>
                <w:vertAlign w:val="baseline"/>
                <w:lang w:val="en-US"/>
              </w:rPr>
            </w:pPr>
            <w:r>
              <w:rPr>
                <w:rFonts w:hint="default" w:eastAsia="Times New Roman" w:cs="Times New Roman"/>
                <w:b w:val="0"/>
                <w:i w:val="0"/>
                <w:iCs w:val="0"/>
                <w:smallCaps w:val="0"/>
                <w:strike w:val="0"/>
                <w:color w:val="auto"/>
                <w:sz w:val="20"/>
                <w:szCs w:val="20"/>
                <w:u w:val="none"/>
                <w:shd w:val="clear" w:fill="auto"/>
                <w:vertAlign w:val="baseline"/>
                <w:lang w:val="en-US"/>
              </w:rPr>
              <w:t>Update some sections: 4.2.1 Phase plan &amp; 4.2.2 iteration objectives</w:t>
            </w:r>
          </w:p>
        </w:tc>
        <w:tc>
          <w:tcPr>
            <w:tcW w:w="2304"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hint="default" w:eastAsia="Times New Roman" w:cs="Times New Roman"/>
                <w:b w:val="0"/>
                <w:i w:val="0"/>
                <w:iCs w:val="0"/>
                <w:smallCaps w:val="0"/>
                <w:strike w:val="0"/>
                <w:color w:val="auto"/>
                <w:sz w:val="20"/>
                <w:szCs w:val="20"/>
                <w:u w:val="none"/>
                <w:shd w:val="clear" w:fill="auto"/>
                <w:vertAlign w:val="baseline"/>
                <w:lang w:val="en-US"/>
              </w:rPr>
            </w:pPr>
            <w:r>
              <w:rPr>
                <w:rFonts w:hint="default" w:eastAsia="Times New Roman" w:cs="Times New Roman"/>
                <w:b w:val="0"/>
                <w:i w:val="0"/>
                <w:iCs w:val="0"/>
                <w:smallCaps w:val="0"/>
                <w:strike w:val="0"/>
                <w:color w:val="auto"/>
                <w:sz w:val="20"/>
                <w:szCs w:val="20"/>
                <w:u w:val="none"/>
                <w:shd w:val="clear" w:fill="auto"/>
                <w:vertAlign w:val="baseline"/>
                <w:lang w:val="en-US"/>
              </w:rPr>
              <w:t>Bui Quang Thang</w:t>
            </w:r>
          </w:p>
        </w:tc>
      </w:tr>
    </w:tbl>
    <w:p>
      <w:pPr>
        <w:rPr>
          <w:i w:val="0"/>
          <w:iCs w:val="0"/>
          <w:color w:val="auto"/>
        </w:rPr>
      </w:pPr>
    </w:p>
    <w:p>
      <w:pPr>
        <w:pStyle w:val="21"/>
        <w:rPr>
          <w:i w:val="0"/>
          <w:iCs w:val="0"/>
          <w:color w:val="auto"/>
        </w:rPr>
      </w:pPr>
      <w:r>
        <w:rPr>
          <w:i w:val="0"/>
          <w:iCs w:val="0"/>
          <w:color w:val="auto"/>
        </w:rPr>
        <w:br w:type="page"/>
      </w:r>
      <w:r>
        <w:rPr>
          <w:i w:val="0"/>
          <w:iCs w:val="0"/>
          <w:color w:val="auto"/>
          <w:rtl w:val="0"/>
        </w:rPr>
        <w:t>Table of Contents</w:t>
      </w: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tabs>
          <w:tab w:val="left" w:pos="400"/>
          <w:tab w:val="right" w:pos="9350"/>
        </w:tabs>
        <w:spacing w:before="240" w:after="120" w:line="240" w:lineRule="auto"/>
        <w:ind w:left="0" w:leftChars="0" w:right="0" w:rightChars="0" w:firstLine="0" w:firstLineChars="0"/>
        <w:jc w:val="left"/>
      </w:pPr>
      <w:sdt>
        <w:sdtPr>
          <w:rPr>
            <w:i w:val="0"/>
            <w:iCs w:val="0"/>
            <w:color w:val="auto"/>
          </w:rPr>
          <w:id w:val="0"/>
          <w:docPartObj>
            <w:docPartGallery w:val="Table of Contents"/>
            <w:docPartUnique/>
          </w:docPartObj>
        </w:sdtPr>
        <w:sdtEndPr>
          <w:rPr>
            <w:i w:val="0"/>
            <w:iCs w:val="0"/>
            <w:color w:val="auto"/>
          </w:rPr>
        </w:sdtEndPr>
        <w:sdtContent>
          <w:r>
            <w:rPr>
              <w:i w:val="0"/>
              <w:iCs w:val="0"/>
              <w:color w:val="auto"/>
            </w:rPr>
            <w:fldChar w:fldCharType="begin"/>
          </w:r>
          <w:r>
            <w:rPr>
              <w:i w:val="0"/>
              <w:iCs w:val="0"/>
              <w:color w:val="auto"/>
            </w:rPr>
            <w:instrText xml:space="preserve"> TOC \h \u \z </w:instrText>
          </w:r>
          <w:r>
            <w:rPr>
              <w:i w:val="0"/>
              <w:iCs w:val="0"/>
              <w:color w:val="auto"/>
            </w:rPr>
            <w:fldChar w:fldCharType="separate"/>
          </w:r>
        </w:sdtContent>
      </w:sdt>
    </w:p>
    <w:p>
      <w:pPr>
        <w:pStyle w:val="21"/>
        <w:rPr>
          <w:rFonts w:ascii="Arial" w:hAnsi="Arial" w:eastAsia="SimSun" w:cs="Times New Roman"/>
          <w:b/>
          <w:i w:val="0"/>
          <w:iCs w:val="0"/>
          <w:color w:val="auto"/>
          <w:sz w:val="36"/>
          <w:lang w:val="en-US" w:eastAsia="en-US" w:bidi="ar-SA"/>
        </w:rPr>
      </w:pPr>
    </w:p>
    <w:p>
      <w:pPr>
        <w:pStyle w:val="22"/>
        <w:tabs>
          <w:tab w:val="right" w:leader="dot" w:pos="9360"/>
        </w:tabs>
      </w:pPr>
      <w:r>
        <w:rPr>
          <w:i w:val="0"/>
          <w:iCs w:val="0"/>
          <w:color w:val="auto"/>
        </w:rPr>
        <w:fldChar w:fldCharType="begin"/>
      </w:r>
      <w:r>
        <w:rPr>
          <w:i w:val="0"/>
          <w:iCs w:val="0"/>
        </w:rPr>
        <w:instrText xml:space="preserve"> HYPERLINK \l _Toc25364 </w:instrText>
      </w:r>
      <w:r>
        <w:rPr>
          <w:i w:val="0"/>
          <w:iCs w:val="0"/>
        </w:rPr>
        <w:fldChar w:fldCharType="separate"/>
      </w:r>
      <w:r>
        <w:rPr>
          <w:i w:val="0"/>
          <w:iCs w:val="0"/>
        </w:rPr>
        <w:t xml:space="preserve">1. </w:t>
      </w:r>
      <w:r>
        <w:rPr>
          <w:i w:val="0"/>
          <w:iCs w:val="0"/>
          <w:rtl w:val="0"/>
        </w:rPr>
        <w:t>Introduction</w:t>
      </w:r>
      <w:r>
        <w:tab/>
      </w:r>
      <w:r>
        <w:fldChar w:fldCharType="begin"/>
      </w:r>
      <w:r>
        <w:instrText xml:space="preserve"> PAGEREF _Toc25364 </w:instrText>
      </w:r>
      <w:r>
        <w:fldChar w:fldCharType="separate"/>
      </w:r>
      <w:r>
        <w:t>4</w:t>
      </w:r>
      <w:r>
        <w:fldChar w:fldCharType="end"/>
      </w:r>
      <w:r>
        <w:rPr>
          <w:i w:val="0"/>
          <w:iCs w:val="0"/>
          <w:color w:val="auto"/>
        </w:rPr>
        <w:fldChar w:fldCharType="end"/>
      </w:r>
    </w:p>
    <w:p>
      <w:pPr>
        <w:pStyle w:val="23"/>
        <w:tabs>
          <w:tab w:val="right" w:leader="dot" w:pos="9360"/>
        </w:tabs>
      </w:pPr>
      <w:r>
        <w:rPr>
          <w:i w:val="0"/>
          <w:iCs w:val="0"/>
          <w:color w:val="auto"/>
        </w:rPr>
        <w:fldChar w:fldCharType="begin"/>
      </w:r>
      <w:r>
        <w:rPr>
          <w:i w:val="0"/>
          <w:iCs w:val="0"/>
        </w:rPr>
        <w:instrText xml:space="preserve"> HYPERLINK \l _Toc3520 </w:instrText>
      </w:r>
      <w:r>
        <w:rPr>
          <w:i w:val="0"/>
          <w:iCs w:val="0"/>
        </w:rPr>
        <w:fldChar w:fldCharType="separate"/>
      </w:r>
      <w:r>
        <w:rPr>
          <w:i w:val="0"/>
          <w:iCs w:val="0"/>
        </w:rPr>
        <w:t xml:space="preserve">1.1 </w:t>
      </w:r>
      <w:r>
        <w:rPr>
          <w:i w:val="0"/>
          <w:iCs w:val="0"/>
          <w:rtl w:val="0"/>
        </w:rPr>
        <w:t>Purpose</w:t>
      </w:r>
      <w:r>
        <w:tab/>
      </w:r>
      <w:r>
        <w:fldChar w:fldCharType="begin"/>
      </w:r>
      <w:r>
        <w:instrText xml:space="preserve"> PAGEREF _Toc3520 </w:instrText>
      </w:r>
      <w:r>
        <w:fldChar w:fldCharType="separate"/>
      </w:r>
      <w:r>
        <w:t>4</w:t>
      </w:r>
      <w:r>
        <w:fldChar w:fldCharType="end"/>
      </w:r>
      <w:r>
        <w:rPr>
          <w:i w:val="0"/>
          <w:iCs w:val="0"/>
          <w:color w:val="auto"/>
        </w:rPr>
        <w:fldChar w:fldCharType="end"/>
      </w:r>
    </w:p>
    <w:p>
      <w:pPr>
        <w:pStyle w:val="23"/>
        <w:tabs>
          <w:tab w:val="right" w:leader="dot" w:pos="9360"/>
        </w:tabs>
      </w:pPr>
      <w:r>
        <w:rPr>
          <w:i w:val="0"/>
          <w:iCs w:val="0"/>
          <w:color w:val="auto"/>
        </w:rPr>
        <w:fldChar w:fldCharType="begin"/>
      </w:r>
      <w:r>
        <w:rPr>
          <w:i w:val="0"/>
          <w:iCs w:val="0"/>
        </w:rPr>
        <w:instrText xml:space="preserve"> HYPERLINK \l _Toc15171 </w:instrText>
      </w:r>
      <w:r>
        <w:rPr>
          <w:i w:val="0"/>
          <w:iCs w:val="0"/>
        </w:rPr>
        <w:fldChar w:fldCharType="separate"/>
      </w:r>
      <w:r>
        <w:rPr>
          <w:i w:val="0"/>
          <w:iCs w:val="0"/>
        </w:rPr>
        <w:t xml:space="preserve">1.2 </w:t>
      </w:r>
      <w:r>
        <w:rPr>
          <w:i w:val="0"/>
          <w:iCs w:val="0"/>
          <w:rtl w:val="0"/>
        </w:rPr>
        <w:t>Scope</w:t>
      </w:r>
      <w:r>
        <w:tab/>
      </w:r>
      <w:r>
        <w:fldChar w:fldCharType="begin"/>
      </w:r>
      <w:r>
        <w:instrText xml:space="preserve"> PAGEREF _Toc15171 </w:instrText>
      </w:r>
      <w:r>
        <w:fldChar w:fldCharType="separate"/>
      </w:r>
      <w:r>
        <w:t>4</w:t>
      </w:r>
      <w:r>
        <w:fldChar w:fldCharType="end"/>
      </w:r>
      <w:r>
        <w:rPr>
          <w:i w:val="0"/>
          <w:iCs w:val="0"/>
          <w:color w:val="auto"/>
        </w:rPr>
        <w:fldChar w:fldCharType="end"/>
      </w:r>
    </w:p>
    <w:p>
      <w:pPr>
        <w:pStyle w:val="23"/>
        <w:tabs>
          <w:tab w:val="right" w:leader="dot" w:pos="9360"/>
        </w:tabs>
      </w:pPr>
      <w:r>
        <w:rPr>
          <w:i w:val="0"/>
          <w:iCs w:val="0"/>
          <w:color w:val="auto"/>
        </w:rPr>
        <w:fldChar w:fldCharType="begin"/>
      </w:r>
      <w:r>
        <w:rPr>
          <w:i w:val="0"/>
          <w:iCs w:val="0"/>
        </w:rPr>
        <w:instrText xml:space="preserve"> HYPERLINK \l _Toc10906 </w:instrText>
      </w:r>
      <w:r>
        <w:rPr>
          <w:i w:val="0"/>
          <w:iCs w:val="0"/>
        </w:rPr>
        <w:fldChar w:fldCharType="separate"/>
      </w:r>
      <w:r>
        <w:rPr>
          <w:i w:val="0"/>
          <w:iCs w:val="0"/>
        </w:rPr>
        <w:t xml:space="preserve">1.3 </w:t>
      </w:r>
      <w:r>
        <w:rPr>
          <w:i w:val="0"/>
          <w:iCs w:val="0"/>
          <w:rtl w:val="0"/>
        </w:rPr>
        <w:t>Overview</w:t>
      </w:r>
      <w:r>
        <w:tab/>
      </w:r>
      <w:r>
        <w:fldChar w:fldCharType="begin"/>
      </w:r>
      <w:r>
        <w:instrText xml:space="preserve"> PAGEREF _Toc10906 </w:instrText>
      </w:r>
      <w:r>
        <w:fldChar w:fldCharType="separate"/>
      </w:r>
      <w:r>
        <w:t>4</w:t>
      </w:r>
      <w:r>
        <w:fldChar w:fldCharType="end"/>
      </w:r>
      <w:r>
        <w:rPr>
          <w:i w:val="0"/>
          <w:iCs w:val="0"/>
          <w:color w:val="auto"/>
        </w:rPr>
        <w:fldChar w:fldCharType="end"/>
      </w:r>
    </w:p>
    <w:p>
      <w:pPr>
        <w:pStyle w:val="23"/>
        <w:tabs>
          <w:tab w:val="right" w:leader="dot" w:pos="9360"/>
        </w:tabs>
      </w:pPr>
      <w:r>
        <w:rPr>
          <w:i w:val="0"/>
          <w:iCs w:val="0"/>
          <w:color w:val="auto"/>
        </w:rPr>
        <w:fldChar w:fldCharType="begin"/>
      </w:r>
      <w:r>
        <w:rPr>
          <w:i w:val="0"/>
          <w:iCs w:val="0"/>
        </w:rPr>
        <w:instrText xml:space="preserve"> HYPERLINK \l _Toc13219 </w:instrText>
      </w:r>
      <w:r>
        <w:rPr>
          <w:i w:val="0"/>
          <w:iCs w:val="0"/>
        </w:rPr>
        <w:fldChar w:fldCharType="separate"/>
      </w:r>
      <w:r>
        <w:rPr>
          <w:i w:val="0"/>
          <w:iCs w:val="0"/>
        </w:rPr>
        <w:t xml:space="preserve">1.4 </w:t>
      </w:r>
      <w:r>
        <w:rPr>
          <w:i w:val="0"/>
          <w:iCs w:val="0"/>
          <w:rtl w:val="0"/>
        </w:rPr>
        <w:t>References</w:t>
      </w:r>
      <w:r>
        <w:tab/>
      </w:r>
      <w:r>
        <w:fldChar w:fldCharType="begin"/>
      </w:r>
      <w:r>
        <w:instrText xml:space="preserve"> PAGEREF _Toc13219 </w:instrText>
      </w:r>
      <w:r>
        <w:fldChar w:fldCharType="separate"/>
      </w:r>
      <w:r>
        <w:t>4</w:t>
      </w:r>
      <w:r>
        <w:fldChar w:fldCharType="end"/>
      </w:r>
      <w:r>
        <w:rPr>
          <w:i w:val="0"/>
          <w:iCs w:val="0"/>
          <w:color w:val="auto"/>
        </w:rPr>
        <w:fldChar w:fldCharType="end"/>
      </w:r>
    </w:p>
    <w:p>
      <w:pPr>
        <w:pStyle w:val="23"/>
        <w:tabs>
          <w:tab w:val="right" w:leader="dot" w:pos="9360"/>
        </w:tabs>
      </w:pPr>
      <w:r>
        <w:rPr>
          <w:i w:val="0"/>
          <w:iCs w:val="0"/>
          <w:color w:val="auto"/>
        </w:rPr>
        <w:fldChar w:fldCharType="begin"/>
      </w:r>
      <w:r>
        <w:rPr>
          <w:i w:val="0"/>
          <w:iCs w:val="0"/>
        </w:rPr>
        <w:instrText xml:space="preserve"> HYPERLINK \l _Toc5959 </w:instrText>
      </w:r>
      <w:r>
        <w:rPr>
          <w:i w:val="0"/>
          <w:iCs w:val="0"/>
        </w:rPr>
        <w:fldChar w:fldCharType="separate"/>
      </w:r>
      <w:r>
        <w:rPr>
          <w:rFonts w:ascii="Times New Roman" w:hAnsi="Times New Roman" w:eastAsia="Times New Roman" w:cs="Times New Roman"/>
          <w:i w:val="0"/>
          <w:iCs w:val="0"/>
        </w:rPr>
        <w:t xml:space="preserve">1. </w:t>
      </w:r>
      <w:r>
        <w:rPr>
          <w:rFonts w:ascii="Times New Roman" w:hAnsi="Times New Roman" w:eastAsia="Times New Roman" w:cs="Times New Roman"/>
          <w:i w:val="0"/>
          <w:iCs w:val="0"/>
          <w:rtl w:val="0"/>
        </w:rPr>
        <w:t>Collegiate Sports Paging System’s Software Development Plan, version 1.0</w:t>
      </w:r>
      <w:r>
        <w:tab/>
      </w:r>
      <w:r>
        <w:fldChar w:fldCharType="begin"/>
      </w:r>
      <w:r>
        <w:instrText xml:space="preserve"> PAGEREF _Toc5959 </w:instrText>
      </w:r>
      <w:r>
        <w:fldChar w:fldCharType="separate"/>
      </w:r>
      <w:r>
        <w:t>4</w:t>
      </w:r>
      <w:r>
        <w:fldChar w:fldCharType="end"/>
      </w:r>
      <w:r>
        <w:rPr>
          <w:i w:val="0"/>
          <w:iCs w:val="0"/>
          <w:color w:val="auto"/>
        </w:rPr>
        <w:fldChar w:fldCharType="end"/>
      </w:r>
    </w:p>
    <w:p>
      <w:pPr>
        <w:pStyle w:val="22"/>
        <w:tabs>
          <w:tab w:val="right" w:leader="dot" w:pos="9360"/>
        </w:tabs>
      </w:pPr>
      <w:r>
        <w:rPr>
          <w:i w:val="0"/>
          <w:iCs w:val="0"/>
          <w:color w:val="auto"/>
        </w:rPr>
        <w:fldChar w:fldCharType="begin"/>
      </w:r>
      <w:r>
        <w:rPr>
          <w:i w:val="0"/>
          <w:iCs w:val="0"/>
        </w:rPr>
        <w:instrText xml:space="preserve"> HYPERLINK \l _Toc9294 </w:instrText>
      </w:r>
      <w:r>
        <w:rPr>
          <w:i w:val="0"/>
          <w:iCs w:val="0"/>
        </w:rPr>
        <w:fldChar w:fldCharType="separate"/>
      </w:r>
      <w:r>
        <w:rPr>
          <w:i w:val="0"/>
          <w:iCs w:val="0"/>
        </w:rPr>
        <w:t xml:space="preserve">2. </w:t>
      </w:r>
      <w:r>
        <w:rPr>
          <w:i w:val="0"/>
          <w:iCs w:val="0"/>
          <w:rtl w:val="0"/>
        </w:rPr>
        <w:t>Project Overview</w:t>
      </w:r>
      <w:r>
        <w:tab/>
      </w:r>
      <w:r>
        <w:fldChar w:fldCharType="begin"/>
      </w:r>
      <w:r>
        <w:instrText xml:space="preserve"> PAGEREF _Toc9294 </w:instrText>
      </w:r>
      <w:r>
        <w:fldChar w:fldCharType="separate"/>
      </w:r>
      <w:r>
        <w:t>4</w:t>
      </w:r>
      <w:r>
        <w:fldChar w:fldCharType="end"/>
      </w:r>
      <w:r>
        <w:rPr>
          <w:i w:val="0"/>
          <w:iCs w:val="0"/>
          <w:color w:val="auto"/>
        </w:rPr>
        <w:fldChar w:fldCharType="end"/>
      </w:r>
    </w:p>
    <w:p>
      <w:pPr>
        <w:pStyle w:val="23"/>
        <w:tabs>
          <w:tab w:val="right" w:leader="dot" w:pos="9360"/>
        </w:tabs>
      </w:pPr>
      <w:r>
        <w:rPr>
          <w:i w:val="0"/>
          <w:iCs w:val="0"/>
          <w:color w:val="auto"/>
        </w:rPr>
        <w:fldChar w:fldCharType="begin"/>
      </w:r>
      <w:r>
        <w:rPr>
          <w:i w:val="0"/>
          <w:iCs w:val="0"/>
        </w:rPr>
        <w:instrText xml:space="preserve"> HYPERLINK \l _Toc30931 </w:instrText>
      </w:r>
      <w:r>
        <w:rPr>
          <w:i w:val="0"/>
          <w:iCs w:val="0"/>
        </w:rPr>
        <w:fldChar w:fldCharType="separate"/>
      </w:r>
      <w:r>
        <w:rPr>
          <w:i w:val="0"/>
          <w:iCs w:val="0"/>
        </w:rPr>
        <w:t xml:space="preserve">2.1 </w:t>
      </w:r>
      <w:r>
        <w:rPr>
          <w:i w:val="0"/>
          <w:iCs w:val="0"/>
          <w:rtl w:val="0"/>
        </w:rPr>
        <w:t>Project Purpose, Scope, and Objectives</w:t>
      </w:r>
      <w:r>
        <w:tab/>
      </w:r>
      <w:r>
        <w:fldChar w:fldCharType="begin"/>
      </w:r>
      <w:r>
        <w:instrText xml:space="preserve"> PAGEREF _Toc30931 </w:instrText>
      </w:r>
      <w:r>
        <w:fldChar w:fldCharType="separate"/>
      </w:r>
      <w:r>
        <w:t>4</w:t>
      </w:r>
      <w:r>
        <w:fldChar w:fldCharType="end"/>
      </w:r>
      <w:r>
        <w:rPr>
          <w:i w:val="0"/>
          <w:iCs w:val="0"/>
          <w:color w:val="auto"/>
        </w:rPr>
        <w:fldChar w:fldCharType="end"/>
      </w:r>
    </w:p>
    <w:p>
      <w:pPr>
        <w:pStyle w:val="23"/>
        <w:tabs>
          <w:tab w:val="right" w:leader="dot" w:pos="9360"/>
        </w:tabs>
      </w:pPr>
      <w:r>
        <w:rPr>
          <w:i w:val="0"/>
          <w:iCs w:val="0"/>
          <w:color w:val="auto"/>
        </w:rPr>
        <w:fldChar w:fldCharType="begin"/>
      </w:r>
      <w:r>
        <w:rPr>
          <w:i w:val="0"/>
          <w:iCs w:val="0"/>
        </w:rPr>
        <w:instrText xml:space="preserve"> HYPERLINK \l _Toc24103 </w:instrText>
      </w:r>
      <w:r>
        <w:rPr>
          <w:i w:val="0"/>
          <w:iCs w:val="0"/>
        </w:rPr>
        <w:fldChar w:fldCharType="separate"/>
      </w:r>
      <w:r>
        <w:rPr>
          <w:i w:val="0"/>
          <w:iCs w:val="0"/>
        </w:rPr>
        <w:t xml:space="preserve">2.2 </w:t>
      </w:r>
      <w:r>
        <w:rPr>
          <w:i w:val="0"/>
          <w:iCs w:val="0"/>
          <w:rtl w:val="0"/>
        </w:rPr>
        <w:t>Assumptions and Constraints</w:t>
      </w:r>
      <w:r>
        <w:tab/>
      </w:r>
      <w:r>
        <w:fldChar w:fldCharType="begin"/>
      </w:r>
      <w:r>
        <w:instrText xml:space="preserve"> PAGEREF _Toc24103 </w:instrText>
      </w:r>
      <w:r>
        <w:fldChar w:fldCharType="separate"/>
      </w:r>
      <w:r>
        <w:t>4</w:t>
      </w:r>
      <w:r>
        <w:fldChar w:fldCharType="end"/>
      </w:r>
      <w:r>
        <w:rPr>
          <w:i w:val="0"/>
          <w:iCs w:val="0"/>
          <w:color w:val="auto"/>
        </w:rPr>
        <w:fldChar w:fldCharType="end"/>
      </w:r>
    </w:p>
    <w:p>
      <w:pPr>
        <w:pStyle w:val="23"/>
        <w:tabs>
          <w:tab w:val="right" w:leader="dot" w:pos="9360"/>
        </w:tabs>
      </w:pPr>
      <w:r>
        <w:rPr>
          <w:i w:val="0"/>
          <w:iCs w:val="0"/>
          <w:color w:val="auto"/>
        </w:rPr>
        <w:fldChar w:fldCharType="begin"/>
      </w:r>
      <w:r>
        <w:rPr>
          <w:i w:val="0"/>
          <w:iCs w:val="0"/>
        </w:rPr>
        <w:instrText xml:space="preserve"> HYPERLINK \l _Toc17522 </w:instrText>
      </w:r>
      <w:r>
        <w:rPr>
          <w:i w:val="0"/>
          <w:iCs w:val="0"/>
        </w:rPr>
        <w:fldChar w:fldCharType="separate"/>
      </w:r>
      <w:r>
        <w:rPr>
          <w:i w:val="0"/>
          <w:iCs w:val="0"/>
        </w:rPr>
        <w:t xml:space="preserve">2.3 </w:t>
      </w:r>
      <w:r>
        <w:rPr>
          <w:i w:val="0"/>
          <w:iCs w:val="0"/>
          <w:rtl w:val="0"/>
        </w:rPr>
        <w:t>Project Deliverables</w:t>
      </w:r>
      <w:r>
        <w:tab/>
      </w:r>
      <w:r>
        <w:fldChar w:fldCharType="begin"/>
      </w:r>
      <w:r>
        <w:instrText xml:space="preserve"> PAGEREF _Toc17522 </w:instrText>
      </w:r>
      <w:r>
        <w:fldChar w:fldCharType="separate"/>
      </w:r>
      <w:r>
        <w:t>5</w:t>
      </w:r>
      <w:r>
        <w:fldChar w:fldCharType="end"/>
      </w:r>
      <w:r>
        <w:rPr>
          <w:i w:val="0"/>
          <w:iCs w:val="0"/>
          <w:color w:val="auto"/>
        </w:rPr>
        <w:fldChar w:fldCharType="end"/>
      </w:r>
    </w:p>
    <w:p>
      <w:pPr>
        <w:pStyle w:val="24"/>
        <w:tabs>
          <w:tab w:val="right" w:leader="dot" w:pos="9360"/>
        </w:tabs>
      </w:pPr>
      <w:r>
        <w:rPr>
          <w:i w:val="0"/>
          <w:iCs w:val="0"/>
          <w:color w:val="auto"/>
        </w:rPr>
        <w:fldChar w:fldCharType="begin"/>
      </w:r>
      <w:r>
        <w:rPr>
          <w:i w:val="0"/>
          <w:iCs w:val="0"/>
        </w:rPr>
        <w:instrText xml:space="preserve"> HYPERLINK \l _Toc20971 </w:instrText>
      </w:r>
      <w:r>
        <w:rPr>
          <w:i w:val="0"/>
          <w:iCs w:val="0"/>
        </w:rPr>
        <w:fldChar w:fldCharType="separate"/>
      </w:r>
      <w:r>
        <w:rPr>
          <w:rFonts w:ascii="Times New Roman" w:hAnsi="Times New Roman" w:eastAsia="Times New Roman" w:cs="Times New Roman"/>
          <w:i w:val="0"/>
          <w:iCs w:val="0"/>
          <w:szCs w:val="20"/>
        </w:rPr>
        <w:t xml:space="preserve">1. </w:t>
      </w:r>
      <w:r>
        <w:rPr>
          <w:rFonts w:ascii="Times New Roman" w:hAnsi="Times New Roman" w:eastAsia="Times New Roman" w:cs="Times New Roman"/>
          <w:i w:val="0"/>
          <w:iCs w:val="0"/>
          <w:szCs w:val="20"/>
          <w:rtl w:val="0"/>
        </w:rPr>
        <w:t>Vision</w:t>
      </w:r>
      <w:r>
        <w:tab/>
      </w:r>
      <w:r>
        <w:fldChar w:fldCharType="begin"/>
      </w:r>
      <w:r>
        <w:instrText xml:space="preserve"> PAGEREF _Toc20971 </w:instrText>
      </w:r>
      <w:r>
        <w:fldChar w:fldCharType="separate"/>
      </w:r>
      <w:r>
        <w:t>5</w:t>
      </w:r>
      <w:r>
        <w:fldChar w:fldCharType="end"/>
      </w:r>
      <w:r>
        <w:rPr>
          <w:i w:val="0"/>
          <w:iCs w:val="0"/>
          <w:color w:val="auto"/>
        </w:rPr>
        <w:fldChar w:fldCharType="end"/>
      </w:r>
    </w:p>
    <w:p>
      <w:pPr>
        <w:pStyle w:val="24"/>
        <w:tabs>
          <w:tab w:val="right" w:leader="dot" w:pos="9360"/>
        </w:tabs>
      </w:pPr>
      <w:r>
        <w:rPr>
          <w:i w:val="0"/>
          <w:iCs w:val="0"/>
          <w:color w:val="auto"/>
        </w:rPr>
        <w:fldChar w:fldCharType="begin"/>
      </w:r>
      <w:r>
        <w:rPr>
          <w:i w:val="0"/>
          <w:iCs w:val="0"/>
        </w:rPr>
        <w:instrText xml:space="preserve"> HYPERLINK \l _Toc7903 </w:instrText>
      </w:r>
      <w:r>
        <w:rPr>
          <w:i w:val="0"/>
          <w:iCs w:val="0"/>
        </w:rPr>
        <w:fldChar w:fldCharType="separate"/>
      </w:r>
      <w:r>
        <w:rPr>
          <w:rFonts w:ascii="Times New Roman" w:hAnsi="Times New Roman" w:eastAsia="Times New Roman" w:cs="Times New Roman"/>
          <w:i w:val="0"/>
          <w:iCs w:val="0"/>
          <w:szCs w:val="20"/>
        </w:rPr>
        <w:t xml:space="preserve">3. </w:t>
      </w:r>
      <w:r>
        <w:rPr>
          <w:rFonts w:ascii="Times New Roman" w:hAnsi="Times New Roman" w:eastAsia="Times New Roman" w:cs="Times New Roman"/>
          <w:i w:val="0"/>
          <w:iCs w:val="0"/>
          <w:szCs w:val="20"/>
          <w:rtl w:val="0"/>
        </w:rPr>
        <w:t>Use Cases</w:t>
      </w:r>
      <w:r>
        <w:tab/>
      </w:r>
      <w:r>
        <w:fldChar w:fldCharType="begin"/>
      </w:r>
      <w:r>
        <w:instrText xml:space="preserve"> PAGEREF _Toc7903 </w:instrText>
      </w:r>
      <w:r>
        <w:fldChar w:fldCharType="separate"/>
      </w:r>
      <w:r>
        <w:t>5</w:t>
      </w:r>
      <w:r>
        <w:fldChar w:fldCharType="end"/>
      </w:r>
      <w:r>
        <w:rPr>
          <w:i w:val="0"/>
          <w:iCs w:val="0"/>
          <w:color w:val="auto"/>
        </w:rPr>
        <w:fldChar w:fldCharType="end"/>
      </w:r>
    </w:p>
    <w:p>
      <w:pPr>
        <w:pStyle w:val="24"/>
        <w:tabs>
          <w:tab w:val="right" w:leader="dot" w:pos="9360"/>
        </w:tabs>
      </w:pPr>
      <w:r>
        <w:rPr>
          <w:i w:val="0"/>
          <w:iCs w:val="0"/>
          <w:color w:val="auto"/>
        </w:rPr>
        <w:fldChar w:fldCharType="begin"/>
      </w:r>
      <w:r>
        <w:rPr>
          <w:i w:val="0"/>
          <w:iCs w:val="0"/>
        </w:rPr>
        <w:instrText xml:space="preserve"> HYPERLINK \l _Toc29845 </w:instrText>
      </w:r>
      <w:r>
        <w:rPr>
          <w:i w:val="0"/>
          <w:iCs w:val="0"/>
        </w:rPr>
        <w:fldChar w:fldCharType="separate"/>
      </w:r>
      <w:r>
        <w:rPr>
          <w:rFonts w:ascii="Times New Roman" w:hAnsi="Times New Roman" w:eastAsia="Times New Roman" w:cs="Times New Roman"/>
          <w:i w:val="0"/>
          <w:iCs w:val="0"/>
          <w:szCs w:val="20"/>
        </w:rPr>
        <w:t xml:space="preserve">4. </w:t>
      </w:r>
      <w:r>
        <w:rPr>
          <w:rFonts w:ascii="Times New Roman" w:hAnsi="Times New Roman" w:eastAsia="Times New Roman" w:cs="Times New Roman"/>
          <w:i w:val="0"/>
          <w:iCs w:val="0"/>
          <w:szCs w:val="20"/>
          <w:rtl w:val="0"/>
        </w:rPr>
        <w:t>Software Development Plan</w:t>
      </w:r>
      <w:r>
        <w:tab/>
      </w:r>
      <w:r>
        <w:fldChar w:fldCharType="begin"/>
      </w:r>
      <w:r>
        <w:instrText xml:space="preserve"> PAGEREF _Toc29845 </w:instrText>
      </w:r>
      <w:r>
        <w:fldChar w:fldCharType="separate"/>
      </w:r>
      <w:r>
        <w:t>5</w:t>
      </w:r>
      <w:r>
        <w:fldChar w:fldCharType="end"/>
      </w:r>
      <w:r>
        <w:rPr>
          <w:i w:val="0"/>
          <w:iCs w:val="0"/>
          <w:color w:val="auto"/>
        </w:rPr>
        <w:fldChar w:fldCharType="end"/>
      </w:r>
    </w:p>
    <w:p>
      <w:pPr>
        <w:pStyle w:val="24"/>
        <w:tabs>
          <w:tab w:val="right" w:leader="dot" w:pos="9360"/>
        </w:tabs>
      </w:pPr>
      <w:r>
        <w:rPr>
          <w:i w:val="0"/>
          <w:iCs w:val="0"/>
          <w:color w:val="auto"/>
        </w:rPr>
        <w:fldChar w:fldCharType="begin"/>
      </w:r>
      <w:r>
        <w:rPr>
          <w:i w:val="0"/>
          <w:iCs w:val="0"/>
        </w:rPr>
        <w:instrText xml:space="preserve"> HYPERLINK \l _Toc10160 </w:instrText>
      </w:r>
      <w:r>
        <w:rPr>
          <w:i w:val="0"/>
          <w:iCs w:val="0"/>
        </w:rPr>
        <w:fldChar w:fldCharType="separate"/>
      </w:r>
      <w:r>
        <w:rPr>
          <w:rFonts w:ascii="Times New Roman" w:hAnsi="Times New Roman" w:eastAsia="Times New Roman" w:cs="Times New Roman"/>
          <w:i w:val="0"/>
          <w:iCs w:val="0"/>
          <w:szCs w:val="20"/>
        </w:rPr>
        <w:t xml:space="preserve">5. </w:t>
      </w:r>
      <w:r>
        <w:rPr>
          <w:rFonts w:ascii="Times New Roman" w:hAnsi="Times New Roman" w:eastAsia="Times New Roman" w:cs="Times New Roman"/>
          <w:i w:val="0"/>
          <w:iCs w:val="0"/>
          <w:szCs w:val="20"/>
          <w:rtl w:val="0"/>
        </w:rPr>
        <w:t>Software Architecture Document</w:t>
      </w:r>
      <w:r>
        <w:tab/>
      </w:r>
      <w:r>
        <w:fldChar w:fldCharType="begin"/>
      </w:r>
      <w:r>
        <w:instrText xml:space="preserve"> PAGEREF _Toc10160 </w:instrText>
      </w:r>
      <w:r>
        <w:fldChar w:fldCharType="separate"/>
      </w:r>
      <w:r>
        <w:t>5</w:t>
      </w:r>
      <w:r>
        <w:fldChar w:fldCharType="end"/>
      </w:r>
      <w:r>
        <w:rPr>
          <w:i w:val="0"/>
          <w:iCs w:val="0"/>
          <w:color w:val="auto"/>
        </w:rPr>
        <w:fldChar w:fldCharType="end"/>
      </w:r>
    </w:p>
    <w:p>
      <w:pPr>
        <w:pStyle w:val="24"/>
        <w:tabs>
          <w:tab w:val="right" w:leader="dot" w:pos="9360"/>
        </w:tabs>
      </w:pPr>
      <w:r>
        <w:rPr>
          <w:i w:val="0"/>
          <w:iCs w:val="0"/>
          <w:color w:val="auto"/>
        </w:rPr>
        <w:fldChar w:fldCharType="begin"/>
      </w:r>
      <w:r>
        <w:rPr>
          <w:i w:val="0"/>
          <w:iCs w:val="0"/>
        </w:rPr>
        <w:instrText xml:space="preserve"> HYPERLINK \l _Toc29663 </w:instrText>
      </w:r>
      <w:r>
        <w:rPr>
          <w:i w:val="0"/>
          <w:iCs w:val="0"/>
        </w:rPr>
        <w:fldChar w:fldCharType="separate"/>
      </w:r>
      <w:r>
        <w:rPr>
          <w:rFonts w:ascii="Times New Roman" w:hAnsi="Times New Roman" w:eastAsia="Times New Roman" w:cs="Times New Roman"/>
          <w:i w:val="0"/>
          <w:iCs w:val="0"/>
          <w:szCs w:val="20"/>
        </w:rPr>
        <w:t xml:space="preserve">6. </w:t>
      </w:r>
      <w:r>
        <w:rPr>
          <w:rFonts w:ascii="Times New Roman" w:hAnsi="Times New Roman" w:eastAsia="Times New Roman" w:cs="Times New Roman"/>
          <w:i w:val="0"/>
          <w:iCs w:val="0"/>
          <w:szCs w:val="20"/>
          <w:rtl w:val="0"/>
        </w:rPr>
        <w:t>Test Summary</w:t>
      </w:r>
      <w:r>
        <w:tab/>
      </w:r>
      <w:r>
        <w:fldChar w:fldCharType="begin"/>
      </w:r>
      <w:r>
        <w:instrText xml:space="preserve"> PAGEREF _Toc29663 </w:instrText>
      </w:r>
      <w:r>
        <w:fldChar w:fldCharType="separate"/>
      </w:r>
      <w:r>
        <w:t>5</w:t>
      </w:r>
      <w:r>
        <w:fldChar w:fldCharType="end"/>
      </w:r>
      <w:r>
        <w:rPr>
          <w:i w:val="0"/>
          <w:iCs w:val="0"/>
          <w:color w:val="auto"/>
        </w:rPr>
        <w:fldChar w:fldCharType="end"/>
      </w:r>
    </w:p>
    <w:p>
      <w:pPr>
        <w:pStyle w:val="24"/>
        <w:tabs>
          <w:tab w:val="right" w:leader="dot" w:pos="9360"/>
        </w:tabs>
      </w:pPr>
      <w:r>
        <w:rPr>
          <w:i w:val="0"/>
          <w:iCs w:val="0"/>
          <w:color w:val="auto"/>
        </w:rPr>
        <w:fldChar w:fldCharType="begin"/>
      </w:r>
      <w:r>
        <w:rPr>
          <w:i w:val="0"/>
          <w:iCs w:val="0"/>
        </w:rPr>
        <w:instrText xml:space="preserve"> HYPERLINK \l _Toc6210 </w:instrText>
      </w:r>
      <w:r>
        <w:rPr>
          <w:i w:val="0"/>
          <w:iCs w:val="0"/>
        </w:rPr>
        <w:fldChar w:fldCharType="separate"/>
      </w:r>
      <w:r>
        <w:rPr>
          <w:i w:val="0"/>
          <w:iCs w:val="0"/>
        </w:rPr>
        <w:t xml:space="preserve">7. </w:t>
      </w:r>
      <w:r>
        <w:rPr>
          <w:rFonts w:ascii="Times New Roman" w:hAnsi="Times New Roman" w:eastAsia="Times New Roman" w:cs="Times New Roman"/>
          <w:i w:val="0"/>
          <w:iCs w:val="0"/>
          <w:szCs w:val="20"/>
          <w:rtl w:val="0"/>
        </w:rPr>
        <w:t>Release Notes</w:t>
      </w:r>
      <w:r>
        <w:tab/>
      </w:r>
      <w:r>
        <w:fldChar w:fldCharType="begin"/>
      </w:r>
      <w:r>
        <w:instrText xml:space="preserve"> PAGEREF _Toc6210 </w:instrText>
      </w:r>
      <w:r>
        <w:fldChar w:fldCharType="separate"/>
      </w:r>
      <w:r>
        <w:t>5</w:t>
      </w:r>
      <w:r>
        <w:fldChar w:fldCharType="end"/>
      </w:r>
      <w:r>
        <w:rPr>
          <w:i w:val="0"/>
          <w:iCs w:val="0"/>
          <w:color w:val="auto"/>
        </w:rPr>
        <w:fldChar w:fldCharType="end"/>
      </w:r>
    </w:p>
    <w:p>
      <w:pPr>
        <w:pStyle w:val="22"/>
        <w:tabs>
          <w:tab w:val="right" w:leader="dot" w:pos="9360"/>
        </w:tabs>
      </w:pPr>
      <w:r>
        <w:rPr>
          <w:i w:val="0"/>
          <w:iCs w:val="0"/>
          <w:color w:val="auto"/>
        </w:rPr>
        <w:fldChar w:fldCharType="begin"/>
      </w:r>
      <w:r>
        <w:rPr>
          <w:i w:val="0"/>
          <w:iCs w:val="0"/>
        </w:rPr>
        <w:instrText xml:space="preserve"> HYPERLINK \l _Toc9205 </w:instrText>
      </w:r>
      <w:r>
        <w:rPr>
          <w:i w:val="0"/>
          <w:iCs w:val="0"/>
        </w:rPr>
        <w:fldChar w:fldCharType="separate"/>
      </w:r>
      <w:r>
        <w:rPr>
          <w:i w:val="0"/>
          <w:iCs w:val="0"/>
        </w:rPr>
        <w:t xml:space="preserve">3. </w:t>
      </w:r>
      <w:r>
        <w:rPr>
          <w:i w:val="0"/>
          <w:iCs w:val="0"/>
          <w:rtl w:val="0"/>
        </w:rPr>
        <w:t>Project Organization</w:t>
      </w:r>
      <w:r>
        <w:tab/>
      </w:r>
      <w:r>
        <w:fldChar w:fldCharType="begin"/>
      </w:r>
      <w:r>
        <w:instrText xml:space="preserve"> PAGEREF _Toc9205 </w:instrText>
      </w:r>
      <w:r>
        <w:fldChar w:fldCharType="separate"/>
      </w:r>
      <w:r>
        <w:t>5</w:t>
      </w:r>
      <w:r>
        <w:fldChar w:fldCharType="end"/>
      </w:r>
      <w:r>
        <w:rPr>
          <w:i w:val="0"/>
          <w:iCs w:val="0"/>
          <w:color w:val="auto"/>
        </w:rPr>
        <w:fldChar w:fldCharType="end"/>
      </w:r>
    </w:p>
    <w:p>
      <w:pPr>
        <w:pStyle w:val="23"/>
        <w:tabs>
          <w:tab w:val="right" w:leader="dot" w:pos="9360"/>
        </w:tabs>
      </w:pPr>
      <w:r>
        <w:rPr>
          <w:i w:val="0"/>
          <w:iCs w:val="0"/>
          <w:color w:val="auto"/>
        </w:rPr>
        <w:fldChar w:fldCharType="begin"/>
      </w:r>
      <w:r>
        <w:rPr>
          <w:i w:val="0"/>
          <w:iCs w:val="0"/>
        </w:rPr>
        <w:instrText xml:space="preserve"> HYPERLINK \l _Toc6967 </w:instrText>
      </w:r>
      <w:r>
        <w:rPr>
          <w:i w:val="0"/>
          <w:iCs w:val="0"/>
        </w:rPr>
        <w:fldChar w:fldCharType="separate"/>
      </w:r>
      <w:r>
        <w:rPr>
          <w:i w:val="0"/>
          <w:iCs w:val="0"/>
        </w:rPr>
        <w:t xml:space="preserve">3.1 </w:t>
      </w:r>
      <w:r>
        <w:rPr>
          <w:i w:val="0"/>
          <w:iCs w:val="0"/>
          <w:rtl w:val="0"/>
        </w:rPr>
        <w:t>Organizational Structure</w:t>
      </w:r>
      <w:r>
        <w:tab/>
      </w:r>
      <w:r>
        <w:fldChar w:fldCharType="begin"/>
      </w:r>
      <w:r>
        <w:instrText xml:space="preserve"> PAGEREF _Toc6967 </w:instrText>
      </w:r>
      <w:r>
        <w:fldChar w:fldCharType="separate"/>
      </w:r>
      <w:r>
        <w:t>5</w:t>
      </w:r>
      <w:r>
        <w:fldChar w:fldCharType="end"/>
      </w:r>
      <w:r>
        <w:rPr>
          <w:i w:val="0"/>
          <w:iCs w:val="0"/>
          <w:color w:val="auto"/>
        </w:rPr>
        <w:fldChar w:fldCharType="end"/>
      </w:r>
    </w:p>
    <w:p>
      <w:pPr>
        <w:pStyle w:val="23"/>
        <w:tabs>
          <w:tab w:val="right" w:leader="dot" w:pos="9360"/>
        </w:tabs>
      </w:pPr>
      <w:r>
        <w:rPr>
          <w:i w:val="0"/>
          <w:iCs w:val="0"/>
          <w:color w:val="auto"/>
        </w:rPr>
        <w:fldChar w:fldCharType="begin"/>
      </w:r>
      <w:r>
        <w:rPr>
          <w:i w:val="0"/>
          <w:iCs w:val="0"/>
        </w:rPr>
        <w:instrText xml:space="preserve"> HYPERLINK \l _Toc6033 </w:instrText>
      </w:r>
      <w:r>
        <w:rPr>
          <w:i w:val="0"/>
          <w:iCs w:val="0"/>
        </w:rPr>
        <w:fldChar w:fldCharType="separate"/>
      </w:r>
      <w:r>
        <w:rPr>
          <w:i w:val="0"/>
          <w:iCs w:val="0"/>
        </w:rPr>
        <w:t xml:space="preserve">3.2 </w:t>
      </w:r>
      <w:r>
        <w:rPr>
          <w:i w:val="0"/>
          <w:iCs w:val="0"/>
          <w:rtl w:val="0"/>
        </w:rPr>
        <w:t>Roles and Responsibilities</w:t>
      </w:r>
      <w:r>
        <w:tab/>
      </w:r>
      <w:r>
        <w:fldChar w:fldCharType="begin"/>
      </w:r>
      <w:r>
        <w:instrText xml:space="preserve"> PAGEREF _Toc6033 </w:instrText>
      </w:r>
      <w:r>
        <w:fldChar w:fldCharType="separate"/>
      </w:r>
      <w:r>
        <w:t>5</w:t>
      </w:r>
      <w:r>
        <w:fldChar w:fldCharType="end"/>
      </w:r>
      <w:r>
        <w:rPr>
          <w:i w:val="0"/>
          <w:iCs w:val="0"/>
          <w:color w:val="auto"/>
        </w:rPr>
        <w:fldChar w:fldCharType="end"/>
      </w:r>
    </w:p>
    <w:p>
      <w:pPr>
        <w:pStyle w:val="22"/>
        <w:tabs>
          <w:tab w:val="right" w:leader="dot" w:pos="9360"/>
        </w:tabs>
      </w:pPr>
      <w:r>
        <w:rPr>
          <w:i w:val="0"/>
          <w:iCs w:val="0"/>
          <w:color w:val="auto"/>
        </w:rPr>
        <w:fldChar w:fldCharType="begin"/>
      </w:r>
      <w:r>
        <w:rPr>
          <w:i w:val="0"/>
          <w:iCs w:val="0"/>
        </w:rPr>
        <w:instrText xml:space="preserve"> HYPERLINK \l _Toc10385 </w:instrText>
      </w:r>
      <w:r>
        <w:rPr>
          <w:i w:val="0"/>
          <w:iCs w:val="0"/>
        </w:rPr>
        <w:fldChar w:fldCharType="separate"/>
      </w:r>
      <w:r>
        <w:rPr>
          <w:i w:val="0"/>
          <w:iCs w:val="0"/>
        </w:rPr>
        <w:t xml:space="preserve">4. </w:t>
      </w:r>
      <w:r>
        <w:rPr>
          <w:i w:val="0"/>
          <w:iCs w:val="0"/>
          <w:rtl w:val="0"/>
        </w:rPr>
        <w:t>Management Process</w:t>
      </w:r>
      <w:r>
        <w:tab/>
      </w:r>
      <w:r>
        <w:fldChar w:fldCharType="begin"/>
      </w:r>
      <w:r>
        <w:instrText xml:space="preserve"> PAGEREF _Toc10385 </w:instrText>
      </w:r>
      <w:r>
        <w:fldChar w:fldCharType="separate"/>
      </w:r>
      <w:r>
        <w:t>6</w:t>
      </w:r>
      <w:r>
        <w:fldChar w:fldCharType="end"/>
      </w:r>
      <w:r>
        <w:rPr>
          <w:i w:val="0"/>
          <w:iCs w:val="0"/>
          <w:color w:val="auto"/>
        </w:rPr>
        <w:fldChar w:fldCharType="end"/>
      </w:r>
    </w:p>
    <w:p>
      <w:pPr>
        <w:pStyle w:val="23"/>
        <w:tabs>
          <w:tab w:val="right" w:leader="dot" w:pos="9360"/>
        </w:tabs>
      </w:pPr>
      <w:r>
        <w:rPr>
          <w:i w:val="0"/>
          <w:iCs w:val="0"/>
          <w:color w:val="auto"/>
        </w:rPr>
        <w:fldChar w:fldCharType="begin"/>
      </w:r>
      <w:r>
        <w:rPr>
          <w:i w:val="0"/>
          <w:iCs w:val="0"/>
        </w:rPr>
        <w:instrText xml:space="preserve"> HYPERLINK \l _Toc7702 </w:instrText>
      </w:r>
      <w:r>
        <w:rPr>
          <w:i w:val="0"/>
          <w:iCs w:val="0"/>
        </w:rPr>
        <w:fldChar w:fldCharType="separate"/>
      </w:r>
      <w:r>
        <w:rPr>
          <w:i w:val="0"/>
          <w:iCs w:val="0"/>
        </w:rPr>
        <w:t xml:space="preserve">4.1 </w:t>
      </w:r>
      <w:r>
        <w:rPr>
          <w:i w:val="0"/>
          <w:iCs w:val="0"/>
          <w:rtl w:val="0"/>
        </w:rPr>
        <w:t>Project Estimates</w:t>
      </w:r>
      <w:r>
        <w:tab/>
      </w:r>
      <w:r>
        <w:fldChar w:fldCharType="begin"/>
      </w:r>
      <w:r>
        <w:instrText xml:space="preserve"> PAGEREF _Toc7702 </w:instrText>
      </w:r>
      <w:r>
        <w:fldChar w:fldCharType="separate"/>
      </w:r>
      <w:r>
        <w:t>6</w:t>
      </w:r>
      <w:r>
        <w:fldChar w:fldCharType="end"/>
      </w:r>
      <w:r>
        <w:rPr>
          <w:i w:val="0"/>
          <w:iCs w:val="0"/>
          <w:color w:val="auto"/>
        </w:rPr>
        <w:fldChar w:fldCharType="end"/>
      </w:r>
    </w:p>
    <w:p>
      <w:pPr>
        <w:pStyle w:val="23"/>
        <w:tabs>
          <w:tab w:val="right" w:leader="dot" w:pos="9360"/>
        </w:tabs>
      </w:pPr>
      <w:r>
        <w:rPr>
          <w:i w:val="0"/>
          <w:iCs w:val="0"/>
          <w:color w:val="auto"/>
        </w:rPr>
        <w:fldChar w:fldCharType="begin"/>
      </w:r>
      <w:r>
        <w:rPr>
          <w:i w:val="0"/>
          <w:iCs w:val="0"/>
        </w:rPr>
        <w:instrText xml:space="preserve"> HYPERLINK \l _Toc21485 </w:instrText>
      </w:r>
      <w:r>
        <w:rPr>
          <w:i w:val="0"/>
          <w:iCs w:val="0"/>
        </w:rPr>
        <w:fldChar w:fldCharType="separate"/>
      </w:r>
      <w:r>
        <w:rPr>
          <w:i w:val="0"/>
          <w:iCs w:val="0"/>
        </w:rPr>
        <w:t xml:space="preserve">4.2 </w:t>
      </w:r>
      <w:r>
        <w:rPr>
          <w:i w:val="0"/>
          <w:iCs w:val="0"/>
          <w:rtl w:val="0"/>
        </w:rPr>
        <w:t>Project Plan</w:t>
      </w:r>
      <w:r>
        <w:tab/>
      </w:r>
      <w:r>
        <w:fldChar w:fldCharType="begin"/>
      </w:r>
      <w:r>
        <w:instrText xml:space="preserve"> PAGEREF _Toc21485 </w:instrText>
      </w:r>
      <w:r>
        <w:fldChar w:fldCharType="separate"/>
      </w:r>
      <w:r>
        <w:t>6</w:t>
      </w:r>
      <w:r>
        <w:fldChar w:fldCharType="end"/>
      </w:r>
      <w:r>
        <w:rPr>
          <w:i w:val="0"/>
          <w:iCs w:val="0"/>
          <w:color w:val="auto"/>
        </w:rPr>
        <w:fldChar w:fldCharType="end"/>
      </w:r>
    </w:p>
    <w:p>
      <w:pPr>
        <w:pStyle w:val="24"/>
        <w:tabs>
          <w:tab w:val="right" w:leader="dot" w:pos="9360"/>
        </w:tabs>
      </w:pPr>
      <w:r>
        <w:rPr>
          <w:i w:val="0"/>
          <w:iCs w:val="0"/>
          <w:color w:val="auto"/>
        </w:rPr>
        <w:fldChar w:fldCharType="begin"/>
      </w:r>
      <w:r>
        <w:rPr>
          <w:i w:val="0"/>
          <w:iCs w:val="0"/>
        </w:rPr>
        <w:instrText xml:space="preserve"> HYPERLINK \l _Toc32612 </w:instrText>
      </w:r>
      <w:r>
        <w:rPr>
          <w:i w:val="0"/>
          <w:iCs w:val="0"/>
        </w:rPr>
        <w:fldChar w:fldCharType="separate"/>
      </w:r>
      <w:r>
        <w:rPr>
          <w:rFonts w:ascii="Times New Roman" w:hAnsi="Times New Roman" w:eastAsia="Times New Roman" w:cs="Times New Roman"/>
          <w:i w:val="0"/>
          <w:iCs w:val="0"/>
          <w:smallCaps w:val="0"/>
          <w:strike w:val="0"/>
          <w:szCs w:val="20"/>
          <w:shd w:val="clear" w:fill="auto"/>
          <w:vertAlign w:val="baseline"/>
        </w:rPr>
        <w:t xml:space="preserve">4.2.1 </w:t>
      </w:r>
      <w:r>
        <w:rPr>
          <w:i w:val="0"/>
          <w:iCs w:val="0"/>
          <w:rtl w:val="0"/>
        </w:rPr>
        <w:t>Phase Plan</w:t>
      </w:r>
      <w:r>
        <w:tab/>
      </w:r>
      <w:r>
        <w:fldChar w:fldCharType="begin"/>
      </w:r>
      <w:r>
        <w:instrText xml:space="preserve"> PAGEREF _Toc32612 </w:instrText>
      </w:r>
      <w:r>
        <w:fldChar w:fldCharType="separate"/>
      </w:r>
      <w:r>
        <w:t>6</w:t>
      </w:r>
      <w:r>
        <w:fldChar w:fldCharType="end"/>
      </w:r>
      <w:r>
        <w:rPr>
          <w:i w:val="0"/>
          <w:iCs w:val="0"/>
          <w:color w:val="auto"/>
        </w:rPr>
        <w:fldChar w:fldCharType="end"/>
      </w:r>
    </w:p>
    <w:p>
      <w:pPr>
        <w:pStyle w:val="24"/>
        <w:tabs>
          <w:tab w:val="right" w:leader="dot" w:pos="9360"/>
        </w:tabs>
      </w:pPr>
      <w:r>
        <w:rPr>
          <w:i w:val="0"/>
          <w:iCs w:val="0"/>
          <w:color w:val="auto"/>
        </w:rPr>
        <w:fldChar w:fldCharType="begin"/>
      </w:r>
      <w:r>
        <w:rPr>
          <w:i w:val="0"/>
          <w:iCs w:val="0"/>
        </w:rPr>
        <w:instrText xml:space="preserve"> HYPERLINK \l _Toc9593 </w:instrText>
      </w:r>
      <w:r>
        <w:rPr>
          <w:i w:val="0"/>
          <w:iCs w:val="0"/>
        </w:rPr>
        <w:fldChar w:fldCharType="separate"/>
      </w:r>
      <w:r>
        <w:rPr>
          <w:i w:val="0"/>
          <w:iCs w:val="0"/>
        </w:rPr>
        <w:t xml:space="preserve">4.2.2 </w:t>
      </w:r>
      <w:r>
        <w:rPr>
          <w:i w:val="0"/>
          <w:iCs w:val="0"/>
          <w:rtl w:val="0"/>
        </w:rPr>
        <w:t>Iteration Objectives</w:t>
      </w:r>
      <w:r>
        <w:tab/>
      </w:r>
      <w:r>
        <w:fldChar w:fldCharType="begin"/>
      </w:r>
      <w:r>
        <w:instrText xml:space="preserve"> PAGEREF _Toc9593 </w:instrText>
      </w:r>
      <w:r>
        <w:fldChar w:fldCharType="separate"/>
      </w:r>
      <w:r>
        <w:t>7</w:t>
      </w:r>
      <w:r>
        <w:fldChar w:fldCharType="end"/>
      </w:r>
      <w:r>
        <w:rPr>
          <w:i w:val="0"/>
          <w:iCs w:val="0"/>
          <w:color w:val="auto"/>
        </w:rPr>
        <w:fldChar w:fldCharType="end"/>
      </w:r>
    </w:p>
    <w:p>
      <w:pPr>
        <w:pStyle w:val="24"/>
        <w:tabs>
          <w:tab w:val="right" w:leader="dot" w:pos="9360"/>
        </w:tabs>
      </w:pPr>
      <w:r>
        <w:rPr>
          <w:i w:val="0"/>
          <w:iCs w:val="0"/>
          <w:color w:val="auto"/>
        </w:rPr>
        <w:fldChar w:fldCharType="begin"/>
      </w:r>
      <w:r>
        <w:rPr>
          <w:i w:val="0"/>
          <w:iCs w:val="0"/>
        </w:rPr>
        <w:instrText xml:space="preserve"> HYPERLINK \l _Toc19328 </w:instrText>
      </w:r>
      <w:r>
        <w:rPr>
          <w:i w:val="0"/>
          <w:iCs w:val="0"/>
        </w:rPr>
        <w:fldChar w:fldCharType="separate"/>
      </w:r>
      <w:r>
        <w:rPr>
          <w:i w:val="0"/>
          <w:iCs w:val="0"/>
        </w:rPr>
        <w:t xml:space="preserve">4.2.3 </w:t>
      </w:r>
      <w:r>
        <w:rPr>
          <w:i w:val="0"/>
          <w:iCs w:val="0"/>
          <w:rtl w:val="0"/>
        </w:rPr>
        <w:t>Releases</w:t>
      </w:r>
      <w:r>
        <w:tab/>
      </w:r>
      <w:r>
        <w:fldChar w:fldCharType="begin"/>
      </w:r>
      <w:r>
        <w:instrText xml:space="preserve"> PAGEREF _Toc19328 </w:instrText>
      </w:r>
      <w:r>
        <w:fldChar w:fldCharType="separate"/>
      </w:r>
      <w:r>
        <w:t>7</w:t>
      </w:r>
      <w:r>
        <w:fldChar w:fldCharType="end"/>
      </w:r>
      <w:r>
        <w:rPr>
          <w:i w:val="0"/>
          <w:iCs w:val="0"/>
          <w:color w:val="auto"/>
        </w:rPr>
        <w:fldChar w:fldCharType="end"/>
      </w:r>
    </w:p>
    <w:p>
      <w:pPr>
        <w:pStyle w:val="24"/>
        <w:tabs>
          <w:tab w:val="right" w:leader="dot" w:pos="9360"/>
        </w:tabs>
      </w:pPr>
      <w:r>
        <w:rPr>
          <w:i w:val="0"/>
          <w:iCs w:val="0"/>
          <w:color w:val="auto"/>
        </w:rPr>
        <w:fldChar w:fldCharType="begin"/>
      </w:r>
      <w:r>
        <w:rPr>
          <w:i w:val="0"/>
          <w:iCs w:val="0"/>
        </w:rPr>
        <w:instrText xml:space="preserve"> HYPERLINK \l _Toc7049 </w:instrText>
      </w:r>
      <w:r>
        <w:rPr>
          <w:i w:val="0"/>
          <w:iCs w:val="0"/>
        </w:rPr>
        <w:fldChar w:fldCharType="separate"/>
      </w:r>
      <w:r>
        <w:rPr>
          <w:i w:val="0"/>
          <w:iCs w:val="0"/>
        </w:rPr>
        <w:t xml:space="preserve">4.2.4 </w:t>
      </w:r>
      <w:r>
        <w:rPr>
          <w:i w:val="0"/>
          <w:iCs w:val="0"/>
          <w:rtl w:val="0"/>
        </w:rPr>
        <w:t>Project Schedule</w:t>
      </w:r>
      <w:r>
        <w:tab/>
      </w:r>
      <w:r>
        <w:fldChar w:fldCharType="begin"/>
      </w:r>
      <w:r>
        <w:instrText xml:space="preserve"> PAGEREF _Toc7049 </w:instrText>
      </w:r>
      <w:r>
        <w:fldChar w:fldCharType="separate"/>
      </w:r>
      <w:r>
        <w:t>8</w:t>
      </w:r>
      <w:r>
        <w:fldChar w:fldCharType="end"/>
      </w:r>
      <w:r>
        <w:rPr>
          <w:i w:val="0"/>
          <w:iCs w:val="0"/>
          <w:color w:val="auto"/>
        </w:rPr>
        <w:fldChar w:fldCharType="end"/>
      </w:r>
    </w:p>
    <w:p>
      <w:pPr>
        <w:pStyle w:val="24"/>
        <w:tabs>
          <w:tab w:val="right" w:leader="dot" w:pos="9360"/>
        </w:tabs>
      </w:pPr>
      <w:r>
        <w:rPr>
          <w:i w:val="0"/>
          <w:iCs w:val="0"/>
          <w:color w:val="auto"/>
        </w:rPr>
        <w:fldChar w:fldCharType="begin"/>
      </w:r>
      <w:r>
        <w:rPr>
          <w:i w:val="0"/>
          <w:iCs w:val="0"/>
        </w:rPr>
        <w:instrText xml:space="preserve"> HYPERLINK \l _Toc1091 </w:instrText>
      </w:r>
      <w:r>
        <w:rPr>
          <w:i w:val="0"/>
          <w:iCs w:val="0"/>
        </w:rPr>
        <w:fldChar w:fldCharType="separate"/>
      </w:r>
      <w:r>
        <w:rPr>
          <w:i w:val="0"/>
          <w:iCs w:val="0"/>
        </w:rPr>
        <w:t xml:space="preserve">4.2.5 </w:t>
      </w:r>
      <w:r>
        <w:rPr>
          <w:i w:val="0"/>
          <w:iCs w:val="0"/>
          <w:rtl w:val="0"/>
        </w:rPr>
        <w:t>Project Resourcing</w:t>
      </w:r>
      <w:r>
        <w:tab/>
      </w:r>
      <w:r>
        <w:fldChar w:fldCharType="begin"/>
      </w:r>
      <w:r>
        <w:instrText xml:space="preserve"> PAGEREF _Toc1091 </w:instrText>
      </w:r>
      <w:r>
        <w:fldChar w:fldCharType="separate"/>
      </w:r>
      <w:r>
        <w:t>8</w:t>
      </w:r>
      <w:r>
        <w:fldChar w:fldCharType="end"/>
      </w:r>
      <w:r>
        <w:rPr>
          <w:i w:val="0"/>
          <w:iCs w:val="0"/>
          <w:color w:val="auto"/>
        </w:rPr>
        <w:fldChar w:fldCharType="end"/>
      </w:r>
    </w:p>
    <w:p>
      <w:pPr>
        <w:pStyle w:val="23"/>
        <w:tabs>
          <w:tab w:val="right" w:leader="dot" w:pos="9360"/>
        </w:tabs>
      </w:pPr>
      <w:r>
        <w:rPr>
          <w:i w:val="0"/>
          <w:iCs w:val="0"/>
          <w:color w:val="auto"/>
        </w:rPr>
        <w:fldChar w:fldCharType="begin"/>
      </w:r>
      <w:r>
        <w:rPr>
          <w:i w:val="0"/>
          <w:iCs w:val="0"/>
        </w:rPr>
        <w:instrText xml:space="preserve"> HYPERLINK \l _Toc8706 </w:instrText>
      </w:r>
      <w:r>
        <w:rPr>
          <w:i w:val="0"/>
          <w:iCs w:val="0"/>
        </w:rPr>
        <w:fldChar w:fldCharType="separate"/>
      </w:r>
      <w:r>
        <w:rPr>
          <w:i w:val="0"/>
          <w:iCs w:val="0"/>
        </w:rPr>
        <w:t xml:space="preserve">4.3 </w:t>
      </w:r>
      <w:r>
        <w:rPr>
          <w:i w:val="0"/>
          <w:iCs w:val="0"/>
          <w:rtl w:val="0"/>
        </w:rPr>
        <w:t>Project Monitoring and Control</w:t>
      </w:r>
      <w:r>
        <w:tab/>
      </w:r>
      <w:r>
        <w:fldChar w:fldCharType="begin"/>
      </w:r>
      <w:r>
        <w:instrText xml:space="preserve"> PAGEREF _Toc8706 </w:instrText>
      </w:r>
      <w:r>
        <w:fldChar w:fldCharType="separate"/>
      </w:r>
      <w:r>
        <w:t>9</w:t>
      </w:r>
      <w:r>
        <w:fldChar w:fldCharType="end"/>
      </w:r>
      <w:r>
        <w:rPr>
          <w:i w:val="0"/>
          <w:iCs w:val="0"/>
          <w:color w:val="auto"/>
        </w:rPr>
        <w:fldChar w:fldCharType="end"/>
      </w:r>
    </w:p>
    <w:p>
      <w:pPr>
        <w:pStyle w:val="24"/>
        <w:tabs>
          <w:tab w:val="right" w:leader="dot" w:pos="9360"/>
        </w:tabs>
      </w:pPr>
      <w:r>
        <w:rPr>
          <w:i w:val="0"/>
          <w:iCs w:val="0"/>
          <w:color w:val="auto"/>
        </w:rPr>
        <w:fldChar w:fldCharType="begin"/>
      </w:r>
      <w:r>
        <w:rPr>
          <w:i w:val="0"/>
          <w:iCs w:val="0"/>
        </w:rPr>
        <w:instrText xml:space="preserve"> HYPERLINK \l _Toc22954 </w:instrText>
      </w:r>
      <w:r>
        <w:rPr>
          <w:i w:val="0"/>
          <w:iCs w:val="0"/>
        </w:rPr>
        <w:fldChar w:fldCharType="separate"/>
      </w:r>
      <w:r>
        <w:rPr>
          <w:i w:val="0"/>
          <w:iCs w:val="0"/>
        </w:rPr>
        <w:t xml:space="preserve">4.3.1 </w:t>
      </w:r>
      <w:r>
        <w:rPr>
          <w:i w:val="0"/>
          <w:iCs w:val="0"/>
          <w:rtl w:val="0"/>
        </w:rPr>
        <w:t>Requirements Management</w:t>
      </w:r>
      <w:r>
        <w:tab/>
      </w:r>
      <w:r>
        <w:fldChar w:fldCharType="begin"/>
      </w:r>
      <w:r>
        <w:instrText xml:space="preserve"> PAGEREF _Toc22954 </w:instrText>
      </w:r>
      <w:r>
        <w:fldChar w:fldCharType="separate"/>
      </w:r>
      <w:r>
        <w:t>9</w:t>
      </w:r>
      <w:r>
        <w:fldChar w:fldCharType="end"/>
      </w:r>
      <w:r>
        <w:rPr>
          <w:i w:val="0"/>
          <w:iCs w:val="0"/>
          <w:color w:val="auto"/>
        </w:rPr>
        <w:fldChar w:fldCharType="end"/>
      </w:r>
    </w:p>
    <w:p>
      <w:pPr>
        <w:pStyle w:val="24"/>
        <w:tabs>
          <w:tab w:val="right" w:leader="dot" w:pos="9360"/>
        </w:tabs>
      </w:pPr>
      <w:r>
        <w:rPr>
          <w:i w:val="0"/>
          <w:iCs w:val="0"/>
          <w:color w:val="auto"/>
        </w:rPr>
        <w:fldChar w:fldCharType="begin"/>
      </w:r>
      <w:r>
        <w:rPr>
          <w:i w:val="0"/>
          <w:iCs w:val="0"/>
        </w:rPr>
        <w:instrText xml:space="preserve"> HYPERLINK \l _Toc30197 </w:instrText>
      </w:r>
      <w:r>
        <w:rPr>
          <w:i w:val="0"/>
          <w:iCs w:val="0"/>
        </w:rPr>
        <w:fldChar w:fldCharType="separate"/>
      </w:r>
      <w:r>
        <w:rPr>
          <w:i w:val="0"/>
          <w:iCs w:val="0"/>
        </w:rPr>
        <w:t xml:space="preserve">4.3.2 </w:t>
      </w:r>
      <w:r>
        <w:rPr>
          <w:i w:val="0"/>
          <w:iCs w:val="0"/>
          <w:rtl w:val="0"/>
        </w:rPr>
        <w:t>Reporting and Measurement</w:t>
      </w:r>
      <w:r>
        <w:tab/>
      </w:r>
      <w:r>
        <w:fldChar w:fldCharType="begin"/>
      </w:r>
      <w:r>
        <w:instrText xml:space="preserve"> PAGEREF _Toc30197 </w:instrText>
      </w:r>
      <w:r>
        <w:fldChar w:fldCharType="separate"/>
      </w:r>
      <w:r>
        <w:t>9</w:t>
      </w:r>
      <w:r>
        <w:fldChar w:fldCharType="end"/>
      </w:r>
      <w:r>
        <w:rPr>
          <w:i w:val="0"/>
          <w:iCs w:val="0"/>
          <w:color w:val="auto"/>
        </w:rPr>
        <w:fldChar w:fldCharType="end"/>
      </w:r>
    </w:p>
    <w:p>
      <w:pPr>
        <w:pStyle w:val="24"/>
        <w:tabs>
          <w:tab w:val="right" w:leader="dot" w:pos="9360"/>
        </w:tabs>
      </w:pPr>
      <w:r>
        <w:rPr>
          <w:i w:val="0"/>
          <w:iCs w:val="0"/>
          <w:color w:val="auto"/>
        </w:rPr>
        <w:fldChar w:fldCharType="begin"/>
      </w:r>
      <w:r>
        <w:rPr>
          <w:i w:val="0"/>
          <w:iCs w:val="0"/>
        </w:rPr>
        <w:instrText xml:space="preserve"> HYPERLINK \l _Toc13694 </w:instrText>
      </w:r>
      <w:r>
        <w:rPr>
          <w:i w:val="0"/>
          <w:iCs w:val="0"/>
        </w:rPr>
        <w:fldChar w:fldCharType="separate"/>
      </w:r>
      <w:r>
        <w:rPr>
          <w:i w:val="0"/>
          <w:iCs w:val="0"/>
          <w:rtl w:val="0"/>
        </w:rPr>
        <w:t>4.3.3 Risk Management</w:t>
      </w:r>
      <w:r>
        <w:tab/>
      </w:r>
      <w:r>
        <w:fldChar w:fldCharType="begin"/>
      </w:r>
      <w:r>
        <w:instrText xml:space="preserve"> PAGEREF _Toc13694 </w:instrText>
      </w:r>
      <w:r>
        <w:fldChar w:fldCharType="separate"/>
      </w:r>
      <w:r>
        <w:t>9</w:t>
      </w:r>
      <w:r>
        <w:fldChar w:fldCharType="end"/>
      </w:r>
      <w:r>
        <w:rPr>
          <w:i w:val="0"/>
          <w:iCs w:val="0"/>
          <w:color w:val="auto"/>
        </w:rPr>
        <w:fldChar w:fldCharType="end"/>
      </w:r>
    </w:p>
    <w:p>
      <w:pPr>
        <w:pStyle w:val="24"/>
        <w:tabs>
          <w:tab w:val="right" w:leader="dot" w:pos="9360"/>
        </w:tabs>
      </w:pPr>
      <w:r>
        <w:rPr>
          <w:i w:val="0"/>
          <w:iCs w:val="0"/>
          <w:color w:val="auto"/>
        </w:rPr>
        <w:fldChar w:fldCharType="begin"/>
      </w:r>
      <w:r>
        <w:rPr>
          <w:i w:val="0"/>
          <w:iCs w:val="0"/>
        </w:rPr>
        <w:instrText xml:space="preserve"> HYPERLINK \l _Toc24341 </w:instrText>
      </w:r>
      <w:r>
        <w:rPr>
          <w:i w:val="0"/>
          <w:iCs w:val="0"/>
        </w:rPr>
        <w:fldChar w:fldCharType="separate"/>
      </w:r>
      <w:r>
        <w:rPr>
          <w:i w:val="0"/>
          <w:iCs w:val="0"/>
        </w:rPr>
        <w:t xml:space="preserve">4.3.4 </w:t>
      </w:r>
      <w:r>
        <w:rPr>
          <w:i w:val="0"/>
          <w:iCs w:val="0"/>
          <w:rtl w:val="0"/>
        </w:rPr>
        <w:t>Configuration Management</w:t>
      </w:r>
      <w:r>
        <w:tab/>
      </w:r>
      <w:r>
        <w:fldChar w:fldCharType="begin"/>
      </w:r>
      <w:r>
        <w:instrText xml:space="preserve"> PAGEREF _Toc24341 </w:instrText>
      </w:r>
      <w:r>
        <w:fldChar w:fldCharType="separate"/>
      </w:r>
      <w:r>
        <w:t>10</w:t>
      </w:r>
      <w:r>
        <w:fldChar w:fldCharType="end"/>
      </w:r>
      <w:r>
        <w:rPr>
          <w:i w:val="0"/>
          <w:iCs w:val="0"/>
          <w:color w:val="auto"/>
        </w:rPr>
        <w:fldChar w:fldCharType="end"/>
      </w: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tabs>
          <w:tab w:val="left" w:pos="400"/>
          <w:tab w:val="right" w:pos="9350"/>
        </w:tabs>
        <w:spacing w:before="240" w:after="120" w:line="240" w:lineRule="auto"/>
        <w:ind w:left="0" w:right="0" w:firstLine="0"/>
        <w:jc w:val="center"/>
        <w:rPr>
          <w:i w:val="0"/>
          <w:iCs w:val="0"/>
          <w:color w:val="auto"/>
          <w:rtl w:val="0"/>
        </w:rPr>
      </w:pPr>
      <w:r>
        <w:rPr>
          <w:i w:val="0"/>
          <w:iCs w:val="0"/>
          <w:color w:val="auto"/>
        </w:rPr>
        <w:fldChar w:fldCharType="end"/>
      </w:r>
      <w:r>
        <w:rPr>
          <w:i w:val="0"/>
          <w:iCs w:val="0"/>
          <w:color w:val="auto"/>
        </w:rPr>
        <w:br w:type="page"/>
      </w:r>
      <w:r>
        <w:rPr>
          <w:b/>
          <w:bCs/>
          <w:i w:val="0"/>
          <w:iCs w:val="0"/>
          <w:color w:val="auto"/>
          <w:sz w:val="36"/>
          <w:szCs w:val="36"/>
          <w:rtl w:val="0"/>
        </w:rPr>
        <w:t>Software Development Plan (Small Project)</w:t>
      </w:r>
      <w:bookmarkStart w:id="1" w:name="_heading=h.30j0zll" w:colFirst="0" w:colLast="0"/>
      <w:bookmarkEnd w:id="1"/>
    </w:p>
    <w:p>
      <w:pPr>
        <w:rPr>
          <w:i w:val="0"/>
          <w:iCs w:val="0"/>
          <w:color w:val="auto"/>
        </w:rPr>
      </w:pPr>
    </w:p>
    <w:p>
      <w:pPr>
        <w:pStyle w:val="2"/>
        <w:numPr>
          <w:ilvl w:val="0"/>
          <w:numId w:val="2"/>
        </w:numPr>
        <w:ind w:left="0" w:firstLine="0"/>
        <w:rPr>
          <w:i w:val="0"/>
          <w:iCs w:val="0"/>
          <w:color w:val="auto"/>
        </w:rPr>
      </w:pPr>
      <w:bookmarkStart w:id="2" w:name="_Toc25364"/>
      <w:r>
        <w:rPr>
          <w:i w:val="0"/>
          <w:iCs w:val="0"/>
          <w:color w:val="auto"/>
          <w:rtl w:val="0"/>
        </w:rPr>
        <w:t>Introduction</w:t>
      </w:r>
      <w:bookmarkEnd w:id="2"/>
    </w:p>
    <w:p>
      <w:pPr>
        <w:pStyle w:val="3"/>
        <w:numPr>
          <w:ilvl w:val="1"/>
          <w:numId w:val="2"/>
        </w:numPr>
        <w:ind w:left="0" w:firstLine="0"/>
        <w:rPr>
          <w:i w:val="0"/>
          <w:iCs w:val="0"/>
          <w:color w:val="auto"/>
        </w:rPr>
      </w:pPr>
      <w:bookmarkStart w:id="3" w:name="_Toc3520"/>
      <w:r>
        <w:rPr>
          <w:i w:val="0"/>
          <w:iCs w:val="0"/>
          <w:color w:val="auto"/>
          <w:rtl w:val="0"/>
        </w:rPr>
        <w:t>Purpose</w:t>
      </w:r>
      <w:bookmarkEnd w:id="3"/>
    </w:p>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720" w:right="0" w:firstLine="0" w:firstLineChars="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The purpose of the Software Development Plan is to gather all information necessary to control the project. It describes the approach to the development of the software and is the top-level plan generated and used by managers to direct the development effort. It also defines the development activities in terms of the phases and iterations required for implementing the Used Book Sharing System.</w:t>
      </w:r>
    </w:p>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720" w:right="0" w:firstLine="0" w:firstLineChars="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 xml:space="preserve">The following people use the Software Development Plan: </w:t>
      </w:r>
    </w:p>
    <w:p>
      <w:pPr>
        <w:keepNext w:val="0"/>
        <w:keepLines/>
        <w:widowControl w:val="0"/>
        <w:numPr>
          <w:ilvl w:val="0"/>
          <w:numId w:val="3"/>
        </w:numPr>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1440" w:right="0" w:hanging="360"/>
        <w:jc w:val="left"/>
        <w:rPr>
          <w:i w:val="0"/>
          <w:iCs w:val="0"/>
          <w:color w:val="auto"/>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 xml:space="preserve">The </w:t>
      </w:r>
      <w:r>
        <w:rPr>
          <w:rFonts w:ascii="Times New Roman" w:hAnsi="Times New Roman" w:eastAsia="Times New Roman" w:cs="Times New Roman"/>
          <w:b/>
          <w:i w:val="0"/>
          <w:iCs w:val="0"/>
          <w:smallCaps w:val="0"/>
          <w:strike w:val="0"/>
          <w:color w:val="auto"/>
          <w:sz w:val="20"/>
          <w:szCs w:val="20"/>
          <w:u w:val="none"/>
          <w:shd w:val="clear" w:fill="auto"/>
          <w:vertAlign w:val="baseline"/>
          <w:rtl w:val="0"/>
        </w:rPr>
        <w:t>project manager</w:t>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 xml:space="preserve"> uses it to plan the project schedule and resource needs, and to track progress against the schedule. </w:t>
      </w:r>
    </w:p>
    <w:p>
      <w:pPr>
        <w:keepNext w:val="0"/>
        <w:keepLines/>
        <w:widowControl w:val="0"/>
        <w:numPr>
          <w:ilvl w:val="0"/>
          <w:numId w:val="3"/>
        </w:numPr>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1440" w:right="0" w:hanging="360"/>
        <w:jc w:val="left"/>
        <w:rPr>
          <w:i w:val="0"/>
          <w:iCs w:val="0"/>
          <w:color w:val="auto"/>
        </w:rPr>
      </w:pPr>
      <w:r>
        <w:rPr>
          <w:rFonts w:ascii="Times New Roman" w:hAnsi="Times New Roman" w:eastAsia="Times New Roman" w:cs="Times New Roman"/>
          <w:b/>
          <w:i w:val="0"/>
          <w:iCs w:val="0"/>
          <w:smallCaps w:val="0"/>
          <w:strike w:val="0"/>
          <w:color w:val="auto"/>
          <w:sz w:val="20"/>
          <w:szCs w:val="20"/>
          <w:u w:val="none"/>
          <w:shd w:val="clear" w:fill="auto"/>
          <w:vertAlign w:val="baseline"/>
          <w:rtl w:val="0"/>
        </w:rPr>
        <w:t>Project team members</w:t>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 xml:space="preserve"> use it to understand what they need to do, when they need to do it, and what other activities they are dependent upon. </w:t>
      </w:r>
    </w:p>
    <w:p>
      <w:pPr>
        <w:pStyle w:val="3"/>
        <w:numPr>
          <w:ilvl w:val="1"/>
          <w:numId w:val="2"/>
        </w:numPr>
        <w:ind w:left="0" w:firstLine="0"/>
        <w:rPr>
          <w:i w:val="0"/>
          <w:iCs w:val="0"/>
          <w:color w:val="auto"/>
        </w:rPr>
      </w:pPr>
      <w:bookmarkStart w:id="4" w:name="_Toc15171"/>
      <w:r>
        <w:rPr>
          <w:i w:val="0"/>
          <w:iCs w:val="0"/>
          <w:color w:val="auto"/>
          <w:rtl w:val="0"/>
        </w:rPr>
        <w:t>Scope</w:t>
      </w:r>
      <w:bookmarkEnd w:id="4"/>
    </w:p>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720" w:right="0" w:firstLine="0" w:firstLineChars="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This Software Development Plan describes the overall plan to be used by the Used Book Sharing System project, including deployment of the product. The details of the individual iterations will be described in the Iteration Plans.</w:t>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br w:type="textWrapping"/>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The plans as outlined in this document are based upon the product requirements as defined in the Vision Document.</w:t>
      </w:r>
    </w:p>
    <w:p>
      <w:pPr>
        <w:pStyle w:val="3"/>
        <w:numPr>
          <w:ilvl w:val="1"/>
          <w:numId w:val="2"/>
        </w:numPr>
        <w:ind w:left="0" w:firstLine="0"/>
        <w:rPr>
          <w:i w:val="0"/>
          <w:iCs w:val="0"/>
          <w:color w:val="auto"/>
        </w:rPr>
      </w:pPr>
      <w:bookmarkStart w:id="5" w:name="_Toc10906"/>
      <w:r>
        <w:rPr>
          <w:i w:val="0"/>
          <w:iCs w:val="0"/>
          <w:color w:val="auto"/>
          <w:rtl w:val="0"/>
        </w:rPr>
        <w:t>Overview</w:t>
      </w:r>
      <w:bookmarkEnd w:id="5"/>
    </w:p>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right="0" w:firstLine="720" w:firstLineChars="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This Software Development Plan contains the following information:</w:t>
      </w:r>
    </w:p>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720" w:right="0" w:firstLine="0" w:firstLineChars="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Project Overview — provides a description of the project's purpose, scope, and objectives.  It also defines the deliverables that the project is expected to deliver.</w:t>
      </w:r>
    </w:p>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720" w:right="0" w:firstLine="0" w:firstLineChars="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Project Organization — describes the organizational structure of the project team.</w:t>
      </w:r>
    </w:p>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720" w:right="0" w:firstLine="0" w:firstLineChars="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Management process —  explains the estimated cost and schedule, defines the major phases and milestones for the project, and describes how the project will be monitored.</w:t>
      </w:r>
    </w:p>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720" w:right="0" w:hanging="72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p>
    <w:p>
      <w:pPr>
        <w:pStyle w:val="3"/>
        <w:numPr>
          <w:ilvl w:val="1"/>
          <w:numId w:val="2"/>
        </w:numPr>
        <w:ind w:left="0" w:firstLine="0"/>
        <w:rPr>
          <w:i w:val="0"/>
          <w:iCs w:val="0"/>
          <w:color w:val="auto"/>
        </w:rPr>
      </w:pPr>
      <w:bookmarkStart w:id="6" w:name="_Toc13219"/>
      <w:r>
        <w:rPr>
          <w:i w:val="0"/>
          <w:iCs w:val="0"/>
          <w:color w:val="auto"/>
          <w:rtl w:val="0"/>
        </w:rPr>
        <w:t>References</w:t>
      </w:r>
      <w:bookmarkEnd w:id="6"/>
    </w:p>
    <w:p>
      <w:pPr>
        <w:pStyle w:val="3"/>
        <w:numPr>
          <w:ilvl w:val="0"/>
          <w:numId w:val="1"/>
        </w:numPr>
        <w:ind w:left="0" w:firstLine="720"/>
        <w:rPr>
          <w:rFonts w:ascii="Times New Roman" w:hAnsi="Times New Roman" w:eastAsia="Times New Roman" w:cs="Times New Roman"/>
          <w:b w:val="0"/>
          <w:i w:val="0"/>
          <w:iCs w:val="0"/>
          <w:color w:val="auto"/>
        </w:rPr>
      </w:pPr>
      <w:bookmarkStart w:id="7" w:name="_Toc5959"/>
      <w:r>
        <w:rPr>
          <w:rFonts w:ascii="Times New Roman" w:hAnsi="Times New Roman" w:eastAsia="Times New Roman" w:cs="Times New Roman"/>
          <w:b w:val="0"/>
          <w:i w:val="0"/>
          <w:iCs w:val="0"/>
          <w:color w:val="auto"/>
          <w:rtl w:val="0"/>
        </w:rPr>
        <w:t>Collegiate Sports Paging System’s Software Development Plan, version 1.0</w:t>
      </w:r>
      <w:bookmarkEnd w:id="7"/>
    </w:p>
    <w:p>
      <w:pPr>
        <w:keepNext w:val="0"/>
        <w:keepLines/>
        <w:widowControl w:val="0"/>
        <w:numPr>
          <w:ilvl w:val="0"/>
          <w:numId w:val="0"/>
        </w:numPr>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720" w:leftChars="0" w:right="0" w:rightChars="0" w:firstLine="720" w:firstLineChars="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i w:val="0"/>
          <w:iCs w:val="0"/>
          <w:color w:val="auto"/>
        </w:rPr>
        <w:fldChar w:fldCharType="begin"/>
      </w:r>
      <w:r>
        <w:rPr>
          <w:i w:val="0"/>
          <w:iCs w:val="0"/>
          <w:color w:val="auto"/>
        </w:rPr>
        <w:instrText xml:space="preserve"> HYPERLINK "https://sceweb.uhcl.edu/helm/RationalUnifiedProcess/examples/csports/ex_vision.htm" </w:instrText>
      </w:r>
      <w:r>
        <w:rPr>
          <w:i w:val="0"/>
          <w:iCs w:val="0"/>
          <w:color w:val="auto"/>
        </w:rPr>
        <w:fldChar w:fldCharType="separate"/>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https://sceweb.uhcl.edu/helm/RationalUnifiedProcess/examples/csports/ex_vision.htm</w:t>
      </w:r>
    </w:p>
    <w:p>
      <w:pPr>
        <w:rPr>
          <w:i w:val="0"/>
          <w:iCs w:val="0"/>
          <w:color w:val="auto"/>
        </w:rPr>
      </w:pPr>
      <w:r>
        <w:rPr>
          <w:i w:val="0"/>
          <w:iCs w:val="0"/>
          <w:color w:val="auto"/>
        </w:rPr>
        <w:fldChar w:fldCharType="end"/>
      </w:r>
    </w:p>
    <w:p>
      <w:pPr>
        <w:numPr>
          <w:ilvl w:val="0"/>
          <w:numId w:val="1"/>
        </w:numPr>
        <w:ind w:left="0" w:firstLine="720"/>
        <w:rPr>
          <w:rFonts w:ascii="Times New Roman" w:hAnsi="Times New Roman" w:eastAsia="Times New Roman" w:cs="Times New Roman"/>
          <w:b w:val="0"/>
          <w:i w:val="0"/>
          <w:iCs w:val="0"/>
          <w:color w:val="auto"/>
        </w:rPr>
      </w:pPr>
      <w:r>
        <w:rPr>
          <w:rFonts w:ascii="Times New Roman" w:hAnsi="Times New Roman" w:eastAsia="Times New Roman" w:cs="Times New Roman"/>
          <w:b w:val="0"/>
          <w:i w:val="0"/>
          <w:iCs w:val="0"/>
          <w:color w:val="auto"/>
          <w:rtl w:val="0"/>
        </w:rPr>
        <w:t>Course Registration System’s Software Development Plan, version 1.0</w:t>
      </w:r>
    </w:p>
    <w:p>
      <w:pPr>
        <w:keepNext w:val="0"/>
        <w:keepLines/>
        <w:widowControl w:val="0"/>
        <w:numPr>
          <w:ilvl w:val="0"/>
          <w:numId w:val="0"/>
        </w:numPr>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720" w:leftChars="0" w:right="0" w:rightChars="0" w:firstLine="720" w:firstLineChars="0"/>
        <w:jc w:val="left"/>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https://sceweb.uhcl.edu/helm/RUP_course_example/courseregistrationproject/indexcourse.htm</w:t>
      </w:r>
    </w:p>
    <w:p>
      <w:pPr>
        <w:numPr>
          <w:ilvl w:val="0"/>
          <w:numId w:val="0"/>
        </w:numPr>
        <w:rPr>
          <w:rFonts w:ascii="Times New Roman" w:hAnsi="Times New Roman" w:eastAsia="Times New Roman" w:cs="Times New Roman"/>
          <w:b w:val="0"/>
          <w:i w:val="0"/>
          <w:iCs w:val="0"/>
          <w:color w:val="auto"/>
        </w:rPr>
      </w:pPr>
    </w:p>
    <w:p>
      <w:pPr>
        <w:pStyle w:val="2"/>
        <w:numPr>
          <w:ilvl w:val="0"/>
          <w:numId w:val="2"/>
        </w:numPr>
        <w:ind w:left="0" w:firstLine="0"/>
        <w:rPr>
          <w:i w:val="0"/>
          <w:iCs w:val="0"/>
          <w:color w:val="auto"/>
        </w:rPr>
      </w:pPr>
      <w:bookmarkStart w:id="8" w:name="_Toc9294"/>
      <w:r>
        <w:rPr>
          <w:i w:val="0"/>
          <w:iCs w:val="0"/>
          <w:color w:val="auto"/>
          <w:rtl w:val="0"/>
        </w:rPr>
        <w:t>Project Overview</w:t>
      </w:r>
      <w:bookmarkEnd w:id="8"/>
    </w:p>
    <w:p>
      <w:pPr>
        <w:pStyle w:val="3"/>
        <w:numPr>
          <w:ilvl w:val="1"/>
          <w:numId w:val="2"/>
        </w:numPr>
        <w:ind w:left="0" w:firstLine="0"/>
        <w:rPr>
          <w:i w:val="0"/>
          <w:iCs w:val="0"/>
          <w:color w:val="auto"/>
        </w:rPr>
      </w:pPr>
      <w:bookmarkStart w:id="9" w:name="_Toc30931"/>
      <w:r>
        <w:rPr>
          <w:i w:val="0"/>
          <w:iCs w:val="0"/>
          <w:color w:val="auto"/>
          <w:rtl w:val="0"/>
        </w:rPr>
        <w:t>Project Purpose, Scope, and Objectives</w:t>
      </w:r>
      <w:bookmarkEnd w:id="9"/>
    </w:p>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720" w:right="0" w:firstLine="0" w:firstLineChars="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This project will build an online book sharing system where users can post information about their used books. It makes users easier to share or search for used books.</w:t>
      </w:r>
    </w:p>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720" w:right="0" w:firstLine="0" w:firstLineChars="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This project will deliver an online book sharing website along with documents about project requirement, plan, design, implementation, testing.</w:t>
      </w:r>
    </w:p>
    <w:p>
      <w:pPr>
        <w:pStyle w:val="3"/>
        <w:numPr>
          <w:ilvl w:val="1"/>
          <w:numId w:val="2"/>
        </w:numPr>
        <w:ind w:left="0" w:firstLine="0"/>
        <w:rPr>
          <w:i w:val="0"/>
          <w:iCs w:val="0"/>
          <w:color w:val="auto"/>
        </w:rPr>
      </w:pPr>
      <w:bookmarkStart w:id="10" w:name="_Toc24103"/>
      <w:r>
        <w:rPr>
          <w:i w:val="0"/>
          <w:iCs w:val="0"/>
          <w:color w:val="auto"/>
          <w:rtl w:val="0"/>
        </w:rPr>
        <w:t>Assumptions and Constraints</w:t>
      </w:r>
      <w:bookmarkEnd w:id="10"/>
    </w:p>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720" w:right="0" w:firstLine="0" w:firstLineChars="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The system must be available before the end of 2019.</w:t>
      </w:r>
    </w:p>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720" w:right="0" w:firstLine="0" w:firstLineChars="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All documents needed for this project will be completed when the final project is released.</w:t>
      </w:r>
    </w:p>
    <w:p>
      <w:pPr>
        <w:pStyle w:val="3"/>
        <w:numPr>
          <w:ilvl w:val="1"/>
          <w:numId w:val="2"/>
        </w:numPr>
        <w:ind w:left="0" w:firstLine="0"/>
        <w:rPr>
          <w:i w:val="0"/>
          <w:iCs w:val="0"/>
          <w:color w:val="auto"/>
        </w:rPr>
      </w:pPr>
      <w:bookmarkStart w:id="11" w:name="_Toc17522"/>
      <w:r>
        <w:rPr>
          <w:i w:val="0"/>
          <w:iCs w:val="0"/>
          <w:color w:val="auto"/>
          <w:rtl w:val="0"/>
        </w:rPr>
        <w:t>Project Deliverables</w:t>
      </w:r>
      <w:bookmarkEnd w:id="11"/>
    </w:p>
    <w:p>
      <w:pPr>
        <w:pStyle w:val="4"/>
        <w:numPr>
          <w:ilvl w:val="0"/>
          <w:numId w:val="4"/>
        </w:numPr>
        <w:ind w:left="845" w:hanging="425"/>
        <w:rPr>
          <w:rFonts w:ascii="Times New Roman" w:hAnsi="Times New Roman" w:eastAsia="Times New Roman" w:cs="Times New Roman"/>
          <w:i w:val="0"/>
          <w:iCs w:val="0"/>
          <w:color w:val="auto"/>
          <w:sz w:val="20"/>
          <w:szCs w:val="20"/>
        </w:rPr>
      </w:pPr>
      <w:bookmarkStart w:id="12" w:name="_Toc20971"/>
      <w:r>
        <w:rPr>
          <w:rFonts w:ascii="Times New Roman" w:hAnsi="Times New Roman" w:eastAsia="Times New Roman" w:cs="Times New Roman"/>
          <w:i w:val="0"/>
          <w:iCs w:val="0"/>
          <w:color w:val="auto"/>
          <w:sz w:val="20"/>
          <w:szCs w:val="20"/>
          <w:rtl w:val="0"/>
        </w:rPr>
        <w:t>Vision</w:t>
      </w:r>
      <w:bookmarkEnd w:id="12"/>
    </w:p>
    <w:p>
      <w:pPr>
        <w:numPr>
          <w:ilvl w:val="0"/>
          <w:numId w:val="4"/>
        </w:numPr>
        <w:ind w:left="845" w:hanging="425"/>
        <w:rPr>
          <w:rFonts w:ascii="Times New Roman" w:hAnsi="Times New Roman" w:eastAsia="Times New Roman" w:cs="Times New Roman"/>
          <w:i w:val="0"/>
          <w:iCs w:val="0"/>
          <w:color w:val="auto"/>
          <w:sz w:val="20"/>
          <w:szCs w:val="20"/>
        </w:rPr>
      </w:pPr>
      <w:r>
        <w:rPr>
          <w:rFonts w:ascii="Times New Roman" w:hAnsi="Times New Roman" w:eastAsia="Times New Roman" w:cs="Times New Roman"/>
          <w:i w:val="0"/>
          <w:iCs w:val="0"/>
          <w:smallCaps w:val="0"/>
          <w:color w:val="auto"/>
          <w:sz w:val="20"/>
          <w:szCs w:val="20"/>
          <w:rtl w:val="0"/>
        </w:rPr>
        <w:t>Supplementary Specification</w:t>
      </w:r>
    </w:p>
    <w:p>
      <w:pPr>
        <w:pStyle w:val="4"/>
        <w:numPr>
          <w:ilvl w:val="0"/>
          <w:numId w:val="4"/>
        </w:numPr>
        <w:ind w:left="845" w:hanging="425"/>
        <w:rPr>
          <w:rFonts w:ascii="Times New Roman" w:hAnsi="Times New Roman" w:eastAsia="Times New Roman" w:cs="Times New Roman"/>
          <w:i w:val="0"/>
          <w:iCs w:val="0"/>
          <w:color w:val="auto"/>
          <w:sz w:val="20"/>
          <w:szCs w:val="20"/>
        </w:rPr>
      </w:pPr>
      <w:bookmarkStart w:id="13" w:name="_Toc7903"/>
      <w:r>
        <w:rPr>
          <w:rFonts w:ascii="Times New Roman" w:hAnsi="Times New Roman" w:eastAsia="Times New Roman" w:cs="Times New Roman"/>
          <w:i w:val="0"/>
          <w:iCs w:val="0"/>
          <w:color w:val="auto"/>
          <w:sz w:val="20"/>
          <w:szCs w:val="20"/>
          <w:rtl w:val="0"/>
        </w:rPr>
        <w:t>Use Cases</w:t>
      </w:r>
      <w:bookmarkEnd w:id="13"/>
    </w:p>
    <w:p>
      <w:pPr>
        <w:pStyle w:val="4"/>
        <w:numPr>
          <w:ilvl w:val="0"/>
          <w:numId w:val="4"/>
        </w:numPr>
        <w:ind w:left="845" w:hanging="425"/>
        <w:rPr>
          <w:rFonts w:ascii="Times New Roman" w:hAnsi="Times New Roman" w:eastAsia="Times New Roman" w:cs="Times New Roman"/>
          <w:i w:val="0"/>
          <w:iCs w:val="0"/>
          <w:color w:val="auto"/>
          <w:sz w:val="20"/>
          <w:szCs w:val="20"/>
        </w:rPr>
      </w:pPr>
      <w:bookmarkStart w:id="14" w:name="_Toc29845"/>
      <w:r>
        <w:rPr>
          <w:rFonts w:ascii="Times New Roman" w:hAnsi="Times New Roman" w:eastAsia="Times New Roman" w:cs="Times New Roman"/>
          <w:i w:val="0"/>
          <w:iCs w:val="0"/>
          <w:color w:val="auto"/>
          <w:sz w:val="20"/>
          <w:szCs w:val="20"/>
          <w:rtl w:val="0"/>
        </w:rPr>
        <w:t>Software Development Plan</w:t>
      </w:r>
      <w:bookmarkEnd w:id="14"/>
    </w:p>
    <w:p>
      <w:pPr>
        <w:pStyle w:val="4"/>
        <w:numPr>
          <w:ilvl w:val="0"/>
          <w:numId w:val="4"/>
        </w:numPr>
        <w:ind w:left="845" w:hanging="425"/>
        <w:rPr>
          <w:rFonts w:ascii="Times New Roman" w:hAnsi="Times New Roman" w:eastAsia="Times New Roman" w:cs="Times New Roman"/>
          <w:i w:val="0"/>
          <w:iCs w:val="0"/>
          <w:color w:val="auto"/>
          <w:sz w:val="20"/>
          <w:szCs w:val="20"/>
        </w:rPr>
      </w:pPr>
      <w:bookmarkStart w:id="15" w:name="_Toc10160"/>
      <w:r>
        <w:rPr>
          <w:rFonts w:ascii="Times New Roman" w:hAnsi="Times New Roman" w:eastAsia="Times New Roman" w:cs="Times New Roman"/>
          <w:i w:val="0"/>
          <w:iCs w:val="0"/>
          <w:color w:val="auto"/>
          <w:sz w:val="20"/>
          <w:szCs w:val="20"/>
          <w:rtl w:val="0"/>
        </w:rPr>
        <w:t>Software Architecture Document</w:t>
      </w:r>
      <w:bookmarkEnd w:id="15"/>
    </w:p>
    <w:p>
      <w:pPr>
        <w:pStyle w:val="4"/>
        <w:numPr>
          <w:ilvl w:val="0"/>
          <w:numId w:val="4"/>
        </w:numPr>
        <w:ind w:left="845" w:hanging="425"/>
        <w:rPr>
          <w:rFonts w:ascii="Times New Roman" w:hAnsi="Times New Roman" w:eastAsia="Times New Roman" w:cs="Times New Roman"/>
          <w:i w:val="0"/>
          <w:iCs w:val="0"/>
          <w:color w:val="auto"/>
          <w:sz w:val="20"/>
          <w:szCs w:val="20"/>
        </w:rPr>
      </w:pPr>
      <w:bookmarkStart w:id="16" w:name="_Toc29663"/>
      <w:r>
        <w:rPr>
          <w:rFonts w:ascii="Times New Roman" w:hAnsi="Times New Roman" w:eastAsia="Times New Roman" w:cs="Times New Roman"/>
          <w:i w:val="0"/>
          <w:iCs w:val="0"/>
          <w:color w:val="auto"/>
          <w:sz w:val="20"/>
          <w:szCs w:val="20"/>
          <w:rtl w:val="0"/>
        </w:rPr>
        <w:t>Test Summary</w:t>
      </w:r>
      <w:bookmarkEnd w:id="16"/>
    </w:p>
    <w:p>
      <w:pPr>
        <w:pStyle w:val="4"/>
        <w:numPr>
          <w:ilvl w:val="0"/>
          <w:numId w:val="4"/>
        </w:numPr>
        <w:ind w:left="845" w:hanging="425"/>
        <w:rPr>
          <w:i w:val="0"/>
          <w:iCs w:val="0"/>
          <w:color w:val="auto"/>
        </w:rPr>
      </w:pPr>
      <w:bookmarkStart w:id="17" w:name="_Toc6210"/>
      <w:r>
        <w:rPr>
          <w:rFonts w:ascii="Times New Roman" w:hAnsi="Times New Roman" w:eastAsia="Times New Roman" w:cs="Times New Roman"/>
          <w:i w:val="0"/>
          <w:iCs w:val="0"/>
          <w:color w:val="auto"/>
          <w:sz w:val="20"/>
          <w:szCs w:val="20"/>
          <w:rtl w:val="0"/>
        </w:rPr>
        <w:t>Release Notes</w:t>
      </w:r>
      <w:bookmarkEnd w:id="17"/>
    </w:p>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720" w:right="0" w:hanging="72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p>
    <w:p>
      <w:pPr>
        <w:pStyle w:val="2"/>
        <w:numPr>
          <w:ilvl w:val="0"/>
          <w:numId w:val="2"/>
        </w:numPr>
        <w:ind w:left="0" w:firstLine="0"/>
        <w:rPr>
          <w:i w:val="0"/>
          <w:iCs w:val="0"/>
          <w:color w:val="auto"/>
        </w:rPr>
      </w:pPr>
      <w:bookmarkStart w:id="18" w:name="_Toc9205"/>
      <w:r>
        <w:rPr>
          <w:i w:val="0"/>
          <w:iCs w:val="0"/>
          <w:color w:val="auto"/>
          <w:rtl w:val="0"/>
        </w:rPr>
        <w:t>Project Organization</w:t>
      </w:r>
      <w:bookmarkEnd w:id="18"/>
    </w:p>
    <w:p>
      <w:pPr>
        <w:pStyle w:val="3"/>
        <w:numPr>
          <w:ilvl w:val="1"/>
          <w:numId w:val="2"/>
        </w:numPr>
        <w:ind w:left="0" w:firstLine="0"/>
        <w:rPr>
          <w:i w:val="0"/>
          <w:iCs w:val="0"/>
          <w:color w:val="auto"/>
        </w:rPr>
      </w:pPr>
      <w:bookmarkStart w:id="19" w:name="_Toc6967"/>
      <w:r>
        <w:rPr>
          <w:i w:val="0"/>
          <w:iCs w:val="0"/>
          <w:color w:val="auto"/>
          <w:rtl w:val="0"/>
        </w:rPr>
        <w:t>Organizational Structure</w:t>
      </w:r>
      <w:bookmarkEnd w:id="19"/>
    </w:p>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72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Pr>
        <w:drawing>
          <wp:inline distT="0" distB="0" distL="114300" distR="114300">
            <wp:extent cx="5497195" cy="2773045"/>
            <wp:effectExtent l="0" t="0" r="8255" b="8255"/>
            <wp:docPr id="4" name="image1.jpg" descr="Team Architecture"/>
            <wp:cNvGraphicFramePr/>
            <a:graphic xmlns:a="http://schemas.openxmlformats.org/drawingml/2006/main">
              <a:graphicData uri="http://schemas.openxmlformats.org/drawingml/2006/picture">
                <pic:pic xmlns:pic="http://schemas.openxmlformats.org/drawingml/2006/picture">
                  <pic:nvPicPr>
                    <pic:cNvPr id="4" name="image1.jpg" descr="Team Architecture"/>
                    <pic:cNvPicPr preferRelativeResize="0"/>
                  </pic:nvPicPr>
                  <pic:blipFill>
                    <a:blip r:embed="rId10"/>
                    <a:srcRect/>
                    <a:stretch>
                      <a:fillRect/>
                    </a:stretch>
                  </pic:blipFill>
                  <pic:spPr>
                    <a:xfrm>
                      <a:off x="0" y="0"/>
                      <a:ext cx="5497195" cy="2773045"/>
                    </a:xfrm>
                    <a:prstGeom prst="rect">
                      <a:avLst/>
                    </a:prstGeom>
                  </pic:spPr>
                </pic:pic>
              </a:graphicData>
            </a:graphic>
          </wp:inline>
        </w:drawing>
      </w:r>
    </w:p>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72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p>
    <w:p>
      <w:pPr>
        <w:pStyle w:val="3"/>
        <w:numPr>
          <w:ilvl w:val="1"/>
          <w:numId w:val="2"/>
        </w:numPr>
        <w:spacing w:before="0"/>
        <w:ind w:left="0" w:firstLine="0"/>
        <w:rPr>
          <w:i w:val="0"/>
          <w:iCs w:val="0"/>
          <w:color w:val="auto"/>
        </w:rPr>
      </w:pPr>
      <w:bookmarkStart w:id="20" w:name="_Toc6033"/>
      <w:r>
        <w:rPr>
          <w:i w:val="0"/>
          <w:iCs w:val="0"/>
          <w:color w:val="auto"/>
          <w:rtl w:val="0"/>
        </w:rPr>
        <w:t>Roles and Responsibilities</w:t>
      </w:r>
      <w:bookmarkEnd w:id="20"/>
    </w:p>
    <w:tbl>
      <w:tblPr>
        <w:tblStyle w:val="64"/>
        <w:tblW w:w="7275" w:type="dxa"/>
        <w:tblInd w:w="775" w:type="dxa"/>
        <w:tblBorders>
          <w:top w:val="single" w:color="000000" w:sz="4" w:space="0"/>
          <w:left w:val="single" w:color="000000" w:sz="4" w:space="0"/>
          <w:bottom w:val="single" w:color="000000" w:sz="4" w:space="0"/>
          <w:right w:val="single" w:color="000000" w:sz="4" w:space="0"/>
          <w:insideH w:val="none" w:color="000000" w:sz="0" w:space="0"/>
          <w:insideV w:val="none" w:color="000000" w:sz="0" w:space="0"/>
        </w:tblBorders>
        <w:tblLayout w:type="fixed"/>
        <w:tblCellMar>
          <w:top w:w="15" w:type="dxa"/>
          <w:left w:w="15" w:type="dxa"/>
          <w:bottom w:w="15" w:type="dxa"/>
          <w:right w:w="15" w:type="dxa"/>
        </w:tblCellMar>
      </w:tblPr>
      <w:tblGrid>
        <w:gridCol w:w="3251"/>
        <w:gridCol w:w="4024"/>
      </w:tblGrid>
      <w:tr>
        <w:tblPrEx>
          <w:tblBorders>
            <w:top w:val="single" w:color="000000" w:sz="4" w:space="0"/>
            <w:left w:val="single" w:color="000000" w:sz="4" w:space="0"/>
            <w:bottom w:val="single" w:color="000000" w:sz="4" w:space="0"/>
            <w:right w:val="single" w:color="000000" w:sz="4" w:space="0"/>
            <w:insideH w:val="none" w:color="000000" w:sz="0" w:space="0"/>
            <w:insideV w:val="none" w:color="000000" w:sz="0" w:space="0"/>
          </w:tblBorders>
          <w:tblCellMar>
            <w:top w:w="15" w:type="dxa"/>
            <w:left w:w="15" w:type="dxa"/>
            <w:bottom w:w="15" w:type="dxa"/>
            <w:right w:w="15" w:type="dxa"/>
          </w:tblCellMar>
        </w:tblPrEx>
        <w:tc>
          <w:tcPr>
            <w:tcW w:w="3251"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rPr>
                <w:i w:val="0"/>
                <w:iCs w:val="0"/>
                <w:color w:val="auto"/>
                <w:sz w:val="24"/>
                <w:szCs w:val="24"/>
              </w:rPr>
            </w:pPr>
            <w:r>
              <w:rPr>
                <w:b/>
                <w:i w:val="0"/>
                <w:iCs w:val="0"/>
                <w:color w:val="auto"/>
                <w:rtl w:val="0"/>
              </w:rPr>
              <w:t>Person</w:t>
            </w:r>
          </w:p>
        </w:tc>
        <w:tc>
          <w:tcPr>
            <w:tcW w:w="402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rPr>
                <w:i w:val="0"/>
                <w:iCs w:val="0"/>
                <w:color w:val="auto"/>
                <w:sz w:val="24"/>
                <w:szCs w:val="24"/>
              </w:rPr>
            </w:pPr>
            <w:r>
              <w:rPr>
                <w:b/>
                <w:i w:val="0"/>
                <w:iCs w:val="0"/>
                <w:color w:val="auto"/>
                <w:rtl w:val="0"/>
              </w:rPr>
              <w:t>Role</w:t>
            </w:r>
          </w:p>
        </w:tc>
      </w:tr>
      <w:tr>
        <w:tblPrEx>
          <w:tblBorders>
            <w:top w:val="single" w:color="000000" w:sz="4" w:space="0"/>
            <w:left w:val="single" w:color="000000" w:sz="4" w:space="0"/>
            <w:bottom w:val="single" w:color="000000" w:sz="4" w:space="0"/>
            <w:right w:val="single" w:color="000000" w:sz="4" w:space="0"/>
            <w:insideH w:val="none" w:color="000000" w:sz="0" w:space="0"/>
            <w:insideV w:val="none" w:color="000000" w:sz="0" w:space="0"/>
          </w:tblBorders>
          <w:tblCellMar>
            <w:top w:w="15" w:type="dxa"/>
            <w:left w:w="15" w:type="dxa"/>
            <w:bottom w:w="15" w:type="dxa"/>
            <w:right w:w="15" w:type="dxa"/>
          </w:tblCellMar>
        </w:tblPrEx>
        <w:tc>
          <w:tcPr>
            <w:tcW w:w="3251"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rPr>
                <w:i w:val="0"/>
                <w:iCs w:val="0"/>
                <w:color w:val="auto"/>
              </w:rPr>
            </w:pPr>
            <w:r>
              <w:rPr>
                <w:i w:val="0"/>
                <w:iCs w:val="0"/>
                <w:color w:val="auto"/>
                <w:rtl w:val="0"/>
              </w:rPr>
              <w:t>Bui Thang, Project Manager</w:t>
            </w:r>
          </w:p>
        </w:tc>
        <w:tc>
          <w:tcPr>
            <w:tcW w:w="402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rPr>
                <w:i w:val="0"/>
                <w:iCs w:val="0"/>
                <w:color w:val="auto"/>
              </w:rPr>
            </w:pPr>
            <w:r>
              <w:rPr>
                <w:i w:val="0"/>
                <w:iCs w:val="0"/>
                <w:color w:val="auto"/>
                <w:rtl w:val="0"/>
              </w:rPr>
              <w:t>Responsible for managing the overall Project Management discipline. Leads the extended Project Management Team.</w:t>
            </w:r>
          </w:p>
        </w:tc>
      </w:tr>
      <w:tr>
        <w:tblPrEx>
          <w:tblBorders>
            <w:top w:val="single" w:color="000000" w:sz="4" w:space="0"/>
            <w:left w:val="single" w:color="000000" w:sz="4" w:space="0"/>
            <w:bottom w:val="single" w:color="000000" w:sz="4" w:space="0"/>
            <w:right w:val="single" w:color="000000" w:sz="4" w:space="0"/>
            <w:insideH w:val="none" w:color="000000" w:sz="0" w:space="0"/>
            <w:insideV w:val="none" w:color="000000" w:sz="0" w:space="0"/>
          </w:tblBorders>
          <w:tblCellMar>
            <w:top w:w="15" w:type="dxa"/>
            <w:left w:w="15" w:type="dxa"/>
            <w:bottom w:w="15" w:type="dxa"/>
            <w:right w:w="15" w:type="dxa"/>
          </w:tblCellMar>
        </w:tblPrEx>
        <w:trPr>
          <w:trHeight w:val="300" w:hRule="atLeast"/>
        </w:trPr>
        <w:tc>
          <w:tcPr>
            <w:tcW w:w="3251"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rPr>
                <w:i w:val="0"/>
                <w:iCs w:val="0"/>
                <w:color w:val="auto"/>
              </w:rPr>
            </w:pPr>
            <w:r>
              <w:rPr>
                <w:i w:val="0"/>
                <w:iCs w:val="0"/>
                <w:color w:val="auto"/>
                <w:rtl w:val="0"/>
              </w:rPr>
              <w:t>Bui Thang, Requirement Gatherer</w:t>
            </w:r>
          </w:p>
        </w:tc>
        <w:tc>
          <w:tcPr>
            <w:tcW w:w="402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rPr>
                <w:i w:val="0"/>
                <w:iCs w:val="0"/>
                <w:color w:val="auto"/>
              </w:rPr>
            </w:pPr>
            <w:r>
              <w:rPr>
                <w:i w:val="0"/>
                <w:iCs w:val="0"/>
                <w:color w:val="auto"/>
                <w:rtl w:val="0"/>
              </w:rPr>
              <w:t>Responsible for gathering requirements, analyzing requirements, manage requirements.</w:t>
            </w:r>
          </w:p>
        </w:tc>
      </w:tr>
      <w:tr>
        <w:tblPrEx>
          <w:tblBorders>
            <w:top w:val="single" w:color="000000" w:sz="4" w:space="0"/>
            <w:left w:val="single" w:color="000000" w:sz="4" w:space="0"/>
            <w:bottom w:val="single" w:color="000000" w:sz="4" w:space="0"/>
            <w:right w:val="single" w:color="000000" w:sz="4" w:space="0"/>
            <w:insideH w:val="none" w:color="000000" w:sz="0" w:space="0"/>
            <w:insideV w:val="none" w:color="000000" w:sz="0" w:space="0"/>
          </w:tblBorders>
          <w:tblCellMar>
            <w:top w:w="15" w:type="dxa"/>
            <w:left w:w="15" w:type="dxa"/>
            <w:bottom w:w="15" w:type="dxa"/>
            <w:right w:w="15" w:type="dxa"/>
          </w:tblCellMar>
        </w:tblPrEx>
        <w:tc>
          <w:tcPr>
            <w:tcW w:w="3251"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rPr>
                <w:i w:val="0"/>
                <w:iCs w:val="0"/>
                <w:color w:val="auto"/>
              </w:rPr>
            </w:pPr>
            <w:r>
              <w:rPr>
                <w:i w:val="0"/>
                <w:iCs w:val="0"/>
                <w:color w:val="auto"/>
                <w:rtl w:val="0"/>
              </w:rPr>
              <w:t xml:space="preserve">Thuan Thanh, Requirement Gathering Assistant </w:t>
            </w:r>
          </w:p>
          <w:p>
            <w:pPr>
              <w:rPr>
                <w:i w:val="0"/>
                <w:iCs w:val="0"/>
                <w:color w:val="auto"/>
              </w:rPr>
            </w:pPr>
            <w:r>
              <w:rPr>
                <w:i w:val="0"/>
                <w:iCs w:val="0"/>
                <w:color w:val="auto"/>
                <w:rtl w:val="0"/>
              </w:rPr>
              <w:t>Duc Trung, Requirement Gathering Assistant</w:t>
            </w:r>
          </w:p>
        </w:tc>
        <w:tc>
          <w:tcPr>
            <w:tcW w:w="402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Assisting Requirement Gatherer fulfill works.</w:t>
            </w:r>
          </w:p>
        </w:tc>
      </w:tr>
      <w:tr>
        <w:tblPrEx>
          <w:tblBorders>
            <w:top w:val="single" w:color="000000" w:sz="4" w:space="0"/>
            <w:left w:val="single" w:color="000000" w:sz="4" w:space="0"/>
            <w:bottom w:val="single" w:color="000000" w:sz="4" w:space="0"/>
            <w:right w:val="single" w:color="000000" w:sz="4" w:space="0"/>
            <w:insideH w:val="none" w:color="000000" w:sz="0" w:space="0"/>
            <w:insideV w:val="none" w:color="000000" w:sz="0" w:space="0"/>
          </w:tblBorders>
          <w:tblCellMar>
            <w:top w:w="15" w:type="dxa"/>
            <w:left w:w="15" w:type="dxa"/>
            <w:bottom w:w="15" w:type="dxa"/>
            <w:right w:w="15" w:type="dxa"/>
          </w:tblCellMar>
        </w:tblPrEx>
        <w:trPr>
          <w:trHeight w:val="720" w:hRule="atLeast"/>
        </w:trPr>
        <w:tc>
          <w:tcPr>
            <w:tcW w:w="3251"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Duc Trung, Designer/Architect</w:t>
            </w:r>
          </w:p>
        </w:tc>
        <w:tc>
          <w:tcPr>
            <w:tcW w:w="402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Responsible for designing graphical user interface, system architecture.</w:t>
            </w:r>
          </w:p>
        </w:tc>
      </w:tr>
      <w:tr>
        <w:tblPrEx>
          <w:tblBorders>
            <w:top w:val="single" w:color="000000" w:sz="4" w:space="0"/>
            <w:left w:val="single" w:color="000000" w:sz="4" w:space="0"/>
            <w:bottom w:val="single" w:color="000000" w:sz="4" w:space="0"/>
            <w:right w:val="single" w:color="000000" w:sz="4" w:space="0"/>
            <w:insideH w:val="none" w:color="000000" w:sz="0" w:space="0"/>
            <w:insideV w:val="none" w:color="000000" w:sz="0" w:space="0"/>
          </w:tblBorders>
          <w:tblCellMar>
            <w:top w:w="15" w:type="dxa"/>
            <w:left w:w="15" w:type="dxa"/>
            <w:bottom w:w="15" w:type="dxa"/>
            <w:right w:w="15" w:type="dxa"/>
          </w:tblCellMar>
        </w:tblPrEx>
        <w:tc>
          <w:tcPr>
            <w:tcW w:w="3251"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rPr>
                <w:i w:val="0"/>
                <w:iCs w:val="0"/>
                <w:color w:val="auto"/>
              </w:rPr>
            </w:pPr>
            <w:r>
              <w:rPr>
                <w:i w:val="0"/>
                <w:iCs w:val="0"/>
                <w:color w:val="auto"/>
                <w:rtl w:val="0"/>
              </w:rPr>
              <w:t>Thuan Thanh, Design Assistant</w:t>
            </w:r>
          </w:p>
        </w:tc>
        <w:tc>
          <w:tcPr>
            <w:tcW w:w="402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rPr>
                <w:i w:val="0"/>
                <w:iCs w:val="0"/>
                <w:color w:val="auto"/>
              </w:rPr>
            </w:pPr>
            <w:r>
              <w:rPr>
                <w:i w:val="0"/>
                <w:iCs w:val="0"/>
                <w:color w:val="auto"/>
                <w:rtl w:val="0"/>
              </w:rPr>
              <w:t>Assisting Designer in designing Database.</w:t>
            </w:r>
          </w:p>
        </w:tc>
      </w:tr>
      <w:tr>
        <w:tblPrEx>
          <w:tblBorders>
            <w:top w:val="single" w:color="000000" w:sz="4" w:space="0"/>
            <w:left w:val="single" w:color="000000" w:sz="4" w:space="0"/>
            <w:bottom w:val="single" w:color="000000" w:sz="4" w:space="0"/>
            <w:right w:val="single" w:color="000000" w:sz="4" w:space="0"/>
            <w:insideH w:val="none" w:color="000000" w:sz="0" w:space="0"/>
            <w:insideV w:val="none" w:color="000000" w:sz="0" w:space="0"/>
          </w:tblBorders>
          <w:tblCellMar>
            <w:top w:w="15" w:type="dxa"/>
            <w:left w:w="15" w:type="dxa"/>
            <w:bottom w:w="15" w:type="dxa"/>
            <w:right w:w="15" w:type="dxa"/>
          </w:tblCellMar>
        </w:tblPrEx>
        <w:tc>
          <w:tcPr>
            <w:tcW w:w="3251"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rPr>
                <w:i w:val="0"/>
                <w:iCs w:val="0"/>
                <w:color w:val="auto"/>
              </w:rPr>
            </w:pPr>
            <w:r>
              <w:rPr>
                <w:i w:val="0"/>
                <w:iCs w:val="0"/>
                <w:color w:val="auto"/>
                <w:rtl w:val="0"/>
              </w:rPr>
              <w:t>Thuan Thanh, Implement Manager</w:t>
            </w:r>
          </w:p>
        </w:tc>
        <w:tc>
          <w:tcPr>
            <w:tcW w:w="402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rPr>
                <w:i w:val="0"/>
                <w:iCs w:val="0"/>
                <w:color w:val="auto"/>
              </w:rPr>
            </w:pPr>
            <w:r>
              <w:rPr>
                <w:i w:val="0"/>
                <w:iCs w:val="0"/>
                <w:color w:val="auto"/>
                <w:rtl w:val="0"/>
              </w:rPr>
              <w:t>Responsible for implementing system, maintaining system and fixing bugs.</w:t>
            </w:r>
          </w:p>
        </w:tc>
      </w:tr>
      <w:tr>
        <w:tblPrEx>
          <w:tblBorders>
            <w:top w:val="single" w:color="000000" w:sz="4" w:space="0"/>
            <w:left w:val="single" w:color="000000" w:sz="4" w:space="0"/>
            <w:bottom w:val="single" w:color="000000" w:sz="4" w:space="0"/>
            <w:right w:val="single" w:color="000000" w:sz="4" w:space="0"/>
            <w:insideH w:val="none" w:color="000000" w:sz="0" w:space="0"/>
            <w:insideV w:val="none" w:color="000000" w:sz="0" w:space="0"/>
          </w:tblBorders>
          <w:tblCellMar>
            <w:top w:w="15" w:type="dxa"/>
            <w:left w:w="15" w:type="dxa"/>
            <w:bottom w:w="15" w:type="dxa"/>
            <w:right w:w="15" w:type="dxa"/>
          </w:tblCellMar>
        </w:tblPrEx>
        <w:tc>
          <w:tcPr>
            <w:tcW w:w="3251"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rPr>
                <w:i w:val="0"/>
                <w:iCs w:val="0"/>
                <w:color w:val="auto"/>
              </w:rPr>
            </w:pPr>
            <w:r>
              <w:rPr>
                <w:i w:val="0"/>
                <w:iCs w:val="0"/>
                <w:color w:val="auto"/>
                <w:rtl w:val="0"/>
              </w:rPr>
              <w:t>Duc Trung, Implementor</w:t>
            </w:r>
          </w:p>
        </w:tc>
        <w:tc>
          <w:tcPr>
            <w:tcW w:w="402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rPr>
                <w:i w:val="0"/>
                <w:iCs w:val="0"/>
                <w:color w:val="auto"/>
              </w:rPr>
            </w:pPr>
            <w:r>
              <w:rPr>
                <w:i w:val="0"/>
                <w:iCs w:val="0"/>
                <w:color w:val="auto"/>
                <w:rtl w:val="0"/>
              </w:rPr>
              <w:t>Responsible for implement graphic user interface, assisting maintaining system.</w:t>
            </w:r>
          </w:p>
        </w:tc>
      </w:tr>
      <w:tr>
        <w:tblPrEx>
          <w:tblBorders>
            <w:top w:val="single" w:color="000000" w:sz="4" w:space="0"/>
            <w:left w:val="single" w:color="000000" w:sz="4" w:space="0"/>
            <w:bottom w:val="single" w:color="000000" w:sz="4" w:space="0"/>
            <w:right w:val="single" w:color="000000" w:sz="4" w:space="0"/>
            <w:insideH w:val="none" w:color="000000" w:sz="0" w:space="0"/>
            <w:insideV w:val="none" w:color="000000" w:sz="0" w:space="0"/>
          </w:tblBorders>
          <w:tblCellMar>
            <w:top w:w="15" w:type="dxa"/>
            <w:left w:w="15" w:type="dxa"/>
            <w:bottom w:w="15" w:type="dxa"/>
            <w:right w:w="15" w:type="dxa"/>
          </w:tblCellMar>
        </w:tblPrEx>
        <w:tc>
          <w:tcPr>
            <w:tcW w:w="3251"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rPr>
                <w:i w:val="0"/>
                <w:iCs w:val="0"/>
                <w:color w:val="auto"/>
              </w:rPr>
            </w:pPr>
            <w:r>
              <w:rPr>
                <w:i w:val="0"/>
                <w:iCs w:val="0"/>
                <w:color w:val="auto"/>
                <w:rtl w:val="0"/>
              </w:rPr>
              <w:t>Bui Thang, Tester</w:t>
            </w:r>
          </w:p>
        </w:tc>
        <w:tc>
          <w:tcPr>
            <w:tcW w:w="402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rPr>
                <w:i w:val="0"/>
                <w:iCs w:val="0"/>
                <w:color w:val="auto"/>
              </w:rPr>
            </w:pPr>
            <w:r>
              <w:rPr>
                <w:i w:val="0"/>
                <w:iCs w:val="0"/>
                <w:color w:val="auto"/>
                <w:rtl w:val="0"/>
              </w:rPr>
              <w:t>Responsible for testing the system  released each iteration, reporting Implement Manager about bugs, giving Implement Manager comments.</w:t>
            </w:r>
          </w:p>
        </w:tc>
      </w:tr>
    </w:tbl>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720" w:right="0" w:hanging="72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p>
    <w:p>
      <w:pPr>
        <w:pStyle w:val="2"/>
        <w:numPr>
          <w:ilvl w:val="0"/>
          <w:numId w:val="2"/>
        </w:numPr>
        <w:ind w:left="0" w:firstLine="0"/>
        <w:rPr>
          <w:i w:val="0"/>
          <w:iCs w:val="0"/>
          <w:color w:val="auto"/>
        </w:rPr>
      </w:pPr>
      <w:bookmarkStart w:id="21" w:name="_Toc10385"/>
      <w:r>
        <w:rPr>
          <w:i w:val="0"/>
          <w:iCs w:val="0"/>
          <w:color w:val="auto"/>
          <w:rtl w:val="0"/>
        </w:rPr>
        <w:t>Management Process</w:t>
      </w:r>
      <w:bookmarkEnd w:id="21"/>
    </w:p>
    <w:p>
      <w:pPr>
        <w:pStyle w:val="3"/>
        <w:numPr>
          <w:ilvl w:val="1"/>
          <w:numId w:val="2"/>
        </w:numPr>
        <w:ind w:left="0" w:firstLine="0"/>
        <w:rPr>
          <w:i w:val="0"/>
          <w:iCs w:val="0"/>
          <w:color w:val="auto"/>
        </w:rPr>
      </w:pPr>
      <w:bookmarkStart w:id="22" w:name="_Toc7702"/>
      <w:r>
        <w:rPr>
          <w:i w:val="0"/>
          <w:iCs w:val="0"/>
          <w:color w:val="auto"/>
          <w:rtl w:val="0"/>
        </w:rPr>
        <w:t>Project Estimates</w:t>
      </w:r>
      <w:bookmarkEnd w:id="22"/>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0" w:right="0" w:firstLine="72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The target dates for the end of each phase are shown below.</w:t>
      </w:r>
    </w:p>
    <w:tbl>
      <w:tblPr>
        <w:tblStyle w:val="65"/>
        <w:tblW w:w="7560"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520"/>
        <w:gridCol w:w="2520"/>
        <w:gridCol w:w="252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0" w:hRule="atLeast"/>
          <w:jc w:val="center"/>
        </w:trPr>
        <w:tc>
          <w:tcPr>
            <w:tcW w:w="2520"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720" w:right="0" w:hanging="720"/>
              <w:jc w:val="both"/>
              <w:rPr>
                <w:rFonts w:ascii="Times New Roman" w:hAnsi="Times New Roman" w:eastAsia="Times New Roman" w:cs="Times New Roman"/>
                <w:b/>
                <w:i w:val="0"/>
                <w:iCs w:val="0"/>
                <w:smallCaps w:val="0"/>
                <w:strike w:val="0"/>
                <w:color w:val="auto"/>
                <w:sz w:val="20"/>
                <w:szCs w:val="20"/>
                <w:u w:val="none"/>
                <w:shd w:val="clear" w:fill="auto"/>
                <w:vertAlign w:val="baseline"/>
              </w:rPr>
            </w:pPr>
            <w:r>
              <w:rPr>
                <w:rFonts w:ascii="Times New Roman" w:hAnsi="Times New Roman" w:eastAsia="Times New Roman" w:cs="Times New Roman"/>
                <w:b/>
                <w:i w:val="0"/>
                <w:iCs w:val="0"/>
                <w:smallCaps w:val="0"/>
                <w:strike w:val="0"/>
                <w:color w:val="auto"/>
                <w:sz w:val="20"/>
                <w:szCs w:val="20"/>
                <w:u w:val="none"/>
                <w:shd w:val="clear" w:fill="auto"/>
                <w:vertAlign w:val="baseline"/>
                <w:rtl w:val="0"/>
              </w:rPr>
              <w:t>Phase</w:t>
            </w:r>
          </w:p>
        </w:tc>
        <w:tc>
          <w:tcPr>
            <w:tcW w:w="2520"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0" w:right="0" w:firstLine="0"/>
              <w:jc w:val="center"/>
              <w:rPr>
                <w:rFonts w:ascii="Times New Roman" w:hAnsi="Times New Roman" w:eastAsia="Times New Roman" w:cs="Times New Roman"/>
                <w:b/>
                <w:i w:val="0"/>
                <w:iCs w:val="0"/>
                <w:smallCaps w:val="0"/>
                <w:strike w:val="0"/>
                <w:color w:val="auto"/>
                <w:sz w:val="20"/>
                <w:szCs w:val="20"/>
                <w:u w:val="none"/>
                <w:shd w:val="clear" w:fill="auto"/>
                <w:vertAlign w:val="baseline"/>
              </w:rPr>
            </w:pPr>
            <w:r>
              <w:rPr>
                <w:b/>
                <w:i w:val="0"/>
                <w:iCs w:val="0"/>
                <w:color w:val="auto"/>
                <w:rtl w:val="0"/>
              </w:rPr>
              <w:t>Duration</w:t>
            </w:r>
          </w:p>
        </w:tc>
        <w:tc>
          <w:tcPr>
            <w:tcW w:w="2520"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720" w:right="0" w:hanging="720"/>
              <w:jc w:val="both"/>
              <w:rPr>
                <w:rFonts w:ascii="Times New Roman" w:hAnsi="Times New Roman" w:eastAsia="Times New Roman" w:cs="Times New Roman"/>
                <w:b/>
                <w:i w:val="0"/>
                <w:iCs w:val="0"/>
                <w:smallCaps w:val="0"/>
                <w:strike w:val="0"/>
                <w:color w:val="auto"/>
                <w:sz w:val="20"/>
                <w:szCs w:val="20"/>
                <w:u w:val="none"/>
                <w:shd w:val="clear" w:fill="auto"/>
                <w:vertAlign w:val="baseline"/>
              </w:rPr>
            </w:pPr>
            <w:r>
              <w:rPr>
                <w:rFonts w:ascii="Times New Roman" w:hAnsi="Times New Roman" w:eastAsia="Times New Roman" w:cs="Times New Roman"/>
                <w:b/>
                <w:i w:val="0"/>
                <w:iCs w:val="0"/>
                <w:smallCaps w:val="0"/>
                <w:strike w:val="0"/>
                <w:color w:val="auto"/>
                <w:sz w:val="20"/>
                <w:szCs w:val="20"/>
                <w:u w:val="none"/>
                <w:shd w:val="clear" w:fill="auto"/>
                <w:vertAlign w:val="baseline"/>
                <w:rtl w:val="0"/>
              </w:rPr>
              <w:t>End date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0" w:hRule="atLeast"/>
          <w:jc w:val="center"/>
        </w:trPr>
        <w:tc>
          <w:tcPr>
            <w:tcW w:w="252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720" w:right="0" w:hanging="720"/>
              <w:jc w:val="both"/>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Inception</w:t>
            </w:r>
          </w:p>
        </w:tc>
        <w:tc>
          <w:tcPr>
            <w:tcW w:w="252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720" w:right="0" w:hanging="720"/>
              <w:jc w:val="both"/>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hint="default" w:eastAsia="Times New Roman" w:cs="Times New Roman"/>
                <w:b w:val="0"/>
                <w:i w:val="0"/>
                <w:iCs w:val="0"/>
                <w:smallCaps w:val="0"/>
                <w:strike w:val="0"/>
                <w:color w:val="auto"/>
                <w:sz w:val="20"/>
                <w:szCs w:val="20"/>
                <w:u w:val="none"/>
                <w:shd w:val="clear" w:fill="auto"/>
                <w:vertAlign w:val="baseline"/>
                <w:rtl w:val="0"/>
                <w:lang w:val="en-US"/>
              </w:rPr>
              <w:t>3</w:t>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 xml:space="preserve"> weeks</w:t>
            </w:r>
          </w:p>
        </w:tc>
        <w:tc>
          <w:tcPr>
            <w:tcW w:w="252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720" w:right="0" w:hanging="720"/>
              <w:jc w:val="both"/>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1</w:t>
            </w:r>
            <w:r>
              <w:rPr>
                <w:rFonts w:hint="default" w:eastAsia="Times New Roman" w:cs="Times New Roman"/>
                <w:b w:val="0"/>
                <w:i w:val="0"/>
                <w:iCs w:val="0"/>
                <w:smallCaps w:val="0"/>
                <w:strike w:val="0"/>
                <w:color w:val="auto"/>
                <w:sz w:val="20"/>
                <w:szCs w:val="20"/>
                <w:u w:val="none"/>
                <w:shd w:val="clear" w:fill="auto"/>
                <w:vertAlign w:val="baseline"/>
                <w:rtl w:val="0"/>
                <w:lang w:val="en-US"/>
              </w:rPr>
              <w:t>7</w:t>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/11/2019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0" w:hRule="atLeast"/>
          <w:jc w:val="center"/>
        </w:trPr>
        <w:tc>
          <w:tcPr>
            <w:tcW w:w="252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720" w:right="0" w:hanging="720"/>
              <w:jc w:val="both"/>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Elaboration</w:t>
            </w:r>
          </w:p>
        </w:tc>
        <w:tc>
          <w:tcPr>
            <w:tcW w:w="252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720" w:right="0" w:hanging="720"/>
              <w:jc w:val="both"/>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2 weeks</w:t>
            </w:r>
          </w:p>
        </w:tc>
        <w:tc>
          <w:tcPr>
            <w:tcW w:w="252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720" w:right="0" w:hanging="720"/>
              <w:jc w:val="both"/>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hint="default" w:eastAsia="Times New Roman" w:cs="Times New Roman"/>
                <w:b w:val="0"/>
                <w:i w:val="0"/>
                <w:iCs w:val="0"/>
                <w:smallCaps w:val="0"/>
                <w:strike w:val="0"/>
                <w:color w:val="auto"/>
                <w:sz w:val="20"/>
                <w:szCs w:val="20"/>
                <w:u w:val="none"/>
                <w:shd w:val="clear" w:fill="auto"/>
                <w:vertAlign w:val="baseline"/>
                <w:rtl w:val="0"/>
                <w:lang w:val="en-US"/>
              </w:rPr>
              <w:t>01</w:t>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/1</w:t>
            </w:r>
            <w:r>
              <w:rPr>
                <w:rFonts w:hint="default" w:eastAsia="Times New Roman" w:cs="Times New Roman"/>
                <w:b w:val="0"/>
                <w:i w:val="0"/>
                <w:iCs w:val="0"/>
                <w:smallCaps w:val="0"/>
                <w:strike w:val="0"/>
                <w:color w:val="auto"/>
                <w:sz w:val="20"/>
                <w:szCs w:val="20"/>
                <w:u w:val="none"/>
                <w:shd w:val="clear" w:fill="auto"/>
                <w:vertAlign w:val="baseline"/>
                <w:rtl w:val="0"/>
                <w:lang w:val="en-US"/>
              </w:rPr>
              <w:t>2</w:t>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/2019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0" w:hRule="atLeast"/>
          <w:jc w:val="center"/>
        </w:trPr>
        <w:tc>
          <w:tcPr>
            <w:tcW w:w="252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720" w:right="0" w:hanging="720"/>
              <w:jc w:val="both"/>
              <w:rPr>
                <w:rFonts w:hint="default" w:ascii="Times New Roman" w:hAnsi="Times New Roman" w:eastAsia="Times New Roman" w:cs="Times New Roman"/>
                <w:b w:val="0"/>
                <w:i w:val="0"/>
                <w:iCs w:val="0"/>
                <w:smallCaps w:val="0"/>
                <w:strike w:val="0"/>
                <w:color w:val="auto"/>
                <w:sz w:val="20"/>
                <w:szCs w:val="20"/>
                <w:u w:val="none"/>
                <w:shd w:val="clear" w:fill="auto"/>
                <w:vertAlign w:val="baseline"/>
                <w:lang w:val="en-US"/>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Construction</w:t>
            </w:r>
          </w:p>
        </w:tc>
        <w:tc>
          <w:tcPr>
            <w:tcW w:w="252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720" w:right="0" w:hanging="720"/>
              <w:jc w:val="both"/>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hint="default" w:eastAsia="Times New Roman" w:cs="Times New Roman"/>
                <w:b w:val="0"/>
                <w:i w:val="0"/>
                <w:iCs w:val="0"/>
                <w:smallCaps w:val="0"/>
                <w:strike w:val="0"/>
                <w:color w:val="auto"/>
                <w:sz w:val="20"/>
                <w:szCs w:val="20"/>
                <w:u w:val="none"/>
                <w:shd w:val="clear" w:fill="auto"/>
                <w:vertAlign w:val="baseline"/>
                <w:rtl w:val="0"/>
                <w:lang w:val="en-US"/>
              </w:rPr>
              <w:t>3</w:t>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 xml:space="preserve"> weeks</w:t>
            </w:r>
          </w:p>
        </w:tc>
        <w:tc>
          <w:tcPr>
            <w:tcW w:w="252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720" w:right="0" w:hanging="720"/>
              <w:jc w:val="both"/>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hint="default" w:eastAsia="Times New Roman" w:cs="Times New Roman"/>
                <w:b w:val="0"/>
                <w:i w:val="0"/>
                <w:iCs w:val="0"/>
                <w:smallCaps w:val="0"/>
                <w:strike w:val="0"/>
                <w:color w:val="auto"/>
                <w:sz w:val="20"/>
                <w:szCs w:val="20"/>
                <w:u w:val="none"/>
                <w:shd w:val="clear" w:fill="auto"/>
                <w:vertAlign w:val="baseline"/>
                <w:rtl w:val="0"/>
                <w:lang w:val="en-US"/>
              </w:rPr>
              <w:t>22</w:t>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/12/2019</w:t>
            </w:r>
          </w:p>
        </w:tc>
      </w:tr>
    </w:tbl>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rPr>
          <w:i w:val="0"/>
          <w:iCs w:val="0"/>
          <w:color w:val="auto"/>
        </w:rPr>
      </w:pPr>
    </w:p>
    <w:p>
      <w:pPr>
        <w:pStyle w:val="3"/>
        <w:numPr>
          <w:ilvl w:val="1"/>
          <w:numId w:val="2"/>
        </w:numPr>
        <w:ind w:left="0" w:firstLine="0"/>
        <w:rPr>
          <w:i w:val="0"/>
          <w:iCs w:val="0"/>
          <w:color w:val="auto"/>
        </w:rPr>
      </w:pPr>
      <w:bookmarkStart w:id="23" w:name="_Toc21485"/>
      <w:r>
        <w:rPr>
          <w:i w:val="0"/>
          <w:iCs w:val="0"/>
          <w:color w:val="auto"/>
          <w:rtl w:val="0"/>
        </w:rPr>
        <w:t>Project Plan</w:t>
      </w:r>
      <w:bookmarkEnd w:id="23"/>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720" w:right="0" w:firstLine="0" w:firstLineChars="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This section contains the schedule and resources for the project.</w:t>
      </w:r>
    </w:p>
    <w:p>
      <w:pPr>
        <w:pStyle w:val="4"/>
        <w:numPr>
          <w:ilvl w:val="2"/>
          <w:numId w:val="2"/>
        </w:numPr>
        <w:ind w:left="0" w:firstLine="0"/>
        <w:rPr>
          <w:rFonts w:ascii="Times New Roman" w:hAnsi="Times New Roman" w:eastAsia="Times New Roman" w:cs="Times New Roman"/>
          <w:b w:val="0"/>
          <w:i w:val="0"/>
          <w:iCs w:val="0"/>
          <w:smallCaps w:val="0"/>
          <w:strike w:val="0"/>
          <w:color w:val="auto"/>
          <w:sz w:val="20"/>
          <w:szCs w:val="20"/>
          <w:u w:val="none"/>
          <w:shd w:val="clear" w:fill="auto"/>
          <w:vertAlign w:val="baseline"/>
        </w:rPr>
      </w:pPr>
      <w:bookmarkStart w:id="24" w:name="_Toc32612"/>
      <w:r>
        <w:rPr>
          <w:i w:val="0"/>
          <w:iCs w:val="0"/>
          <w:color w:val="auto"/>
          <w:rtl w:val="0"/>
        </w:rPr>
        <w:t>Phase Plan</w:t>
      </w:r>
      <w:bookmarkEnd w:id="24"/>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720" w:right="0" w:firstLine="0" w:firstLineChars="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The development of the</w:t>
      </w:r>
      <w:r>
        <w:rPr>
          <w:rFonts w:hint="default" w:eastAsia="Times New Roman" w:cs="Times New Roman"/>
          <w:b w:val="0"/>
          <w:i w:val="0"/>
          <w:iCs w:val="0"/>
          <w:smallCaps w:val="0"/>
          <w:strike w:val="0"/>
          <w:color w:val="auto"/>
          <w:sz w:val="20"/>
          <w:szCs w:val="20"/>
          <w:u w:val="none"/>
          <w:shd w:val="clear" w:fill="auto"/>
          <w:vertAlign w:val="baseline"/>
          <w:rtl w:val="0"/>
          <w:lang w:val="en-US"/>
        </w:rPr>
        <w:t xml:space="preserve"> project</w:t>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 xml:space="preserve"> will be conducted using a phased approach where multiple iterations occur within a phase. The phases and the relative timeline is shown in the table below:</w:t>
      </w:r>
    </w:p>
    <w:tbl>
      <w:tblPr>
        <w:tblStyle w:val="66"/>
        <w:tblW w:w="8820" w:type="dxa"/>
        <w:tblInd w:w="775" w:type="dxa"/>
        <w:tblBorders>
          <w:top w:val="single" w:color="000000" w:sz="4" w:space="0"/>
          <w:left w:val="single" w:color="000000" w:sz="4" w:space="0"/>
          <w:bottom w:val="single" w:color="000000" w:sz="4" w:space="0"/>
          <w:right w:val="single" w:color="000000" w:sz="4" w:space="0"/>
          <w:insideH w:val="none" w:color="000000" w:sz="0" w:space="0"/>
          <w:insideV w:val="none" w:color="000000" w:sz="0" w:space="0"/>
        </w:tblBorders>
        <w:tblLayout w:type="fixed"/>
        <w:tblCellMar>
          <w:top w:w="15" w:type="dxa"/>
          <w:left w:w="15" w:type="dxa"/>
          <w:bottom w:w="15" w:type="dxa"/>
          <w:right w:w="15" w:type="dxa"/>
        </w:tblCellMar>
      </w:tblPr>
      <w:tblGrid>
        <w:gridCol w:w="1883"/>
        <w:gridCol w:w="2320"/>
        <w:gridCol w:w="2312"/>
        <w:gridCol w:w="2305"/>
      </w:tblGrid>
      <w:tr>
        <w:tblPrEx>
          <w:tblBorders>
            <w:top w:val="single" w:color="000000" w:sz="4" w:space="0"/>
            <w:left w:val="single" w:color="000000" w:sz="4" w:space="0"/>
            <w:bottom w:val="single" w:color="000000" w:sz="4" w:space="0"/>
            <w:right w:val="single" w:color="000000" w:sz="4" w:space="0"/>
            <w:insideH w:val="none" w:color="000000" w:sz="0" w:space="0"/>
            <w:insideV w:val="none" w:color="000000" w:sz="0" w:space="0"/>
          </w:tblBorders>
          <w:tblCellMar>
            <w:top w:w="15" w:type="dxa"/>
            <w:left w:w="15" w:type="dxa"/>
            <w:bottom w:w="15" w:type="dxa"/>
            <w:right w:w="15" w:type="dxa"/>
          </w:tblCellMar>
        </w:tblPrEx>
        <w:trPr>
          <w:trHeight w:val="420" w:hRule="atLeast"/>
        </w:trPr>
        <w:tc>
          <w:tcPr>
            <w:tcW w:w="1883"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both"/>
              <w:rPr>
                <w:i w:val="0"/>
                <w:iCs w:val="0"/>
                <w:color w:val="auto"/>
                <w:sz w:val="20"/>
                <w:szCs w:val="20"/>
              </w:rPr>
            </w:pPr>
            <w:r>
              <w:rPr>
                <w:b/>
                <w:i w:val="0"/>
                <w:iCs w:val="0"/>
                <w:color w:val="auto"/>
                <w:sz w:val="20"/>
                <w:szCs w:val="20"/>
                <w:rtl w:val="0"/>
              </w:rPr>
              <w:t>Phase</w:t>
            </w:r>
          </w:p>
        </w:tc>
        <w:tc>
          <w:tcPr>
            <w:tcW w:w="2320"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both"/>
              <w:rPr>
                <w:i w:val="0"/>
                <w:iCs w:val="0"/>
                <w:color w:val="auto"/>
                <w:sz w:val="20"/>
                <w:szCs w:val="20"/>
              </w:rPr>
            </w:pPr>
            <w:r>
              <w:rPr>
                <w:b/>
                <w:i w:val="0"/>
                <w:iCs w:val="0"/>
                <w:color w:val="auto"/>
                <w:sz w:val="20"/>
                <w:szCs w:val="20"/>
                <w:rtl w:val="0"/>
              </w:rPr>
              <w:t>No. of Iterations</w:t>
            </w:r>
          </w:p>
        </w:tc>
        <w:tc>
          <w:tcPr>
            <w:tcW w:w="2312"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both"/>
              <w:rPr>
                <w:b/>
                <w:i w:val="0"/>
                <w:iCs w:val="0"/>
                <w:color w:val="auto"/>
                <w:sz w:val="20"/>
                <w:szCs w:val="20"/>
              </w:rPr>
            </w:pPr>
            <w:r>
              <w:rPr>
                <w:b/>
                <w:i w:val="0"/>
                <w:iCs w:val="0"/>
                <w:color w:val="auto"/>
                <w:sz w:val="20"/>
                <w:szCs w:val="20"/>
                <w:rtl w:val="0"/>
              </w:rPr>
              <w:t>Start</w:t>
            </w:r>
          </w:p>
        </w:tc>
        <w:tc>
          <w:tcPr>
            <w:tcW w:w="2305"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both"/>
              <w:rPr>
                <w:b/>
                <w:i w:val="0"/>
                <w:iCs w:val="0"/>
                <w:color w:val="auto"/>
                <w:sz w:val="20"/>
                <w:szCs w:val="20"/>
              </w:rPr>
            </w:pPr>
            <w:r>
              <w:rPr>
                <w:b/>
                <w:i w:val="0"/>
                <w:iCs w:val="0"/>
                <w:color w:val="auto"/>
                <w:sz w:val="20"/>
                <w:szCs w:val="20"/>
                <w:rtl w:val="0"/>
              </w:rPr>
              <w:t>End</w:t>
            </w:r>
          </w:p>
        </w:tc>
      </w:tr>
      <w:tr>
        <w:tblPrEx>
          <w:tblBorders>
            <w:top w:val="single" w:color="000000" w:sz="4" w:space="0"/>
            <w:left w:val="single" w:color="000000" w:sz="4" w:space="0"/>
            <w:bottom w:val="single" w:color="000000" w:sz="4" w:space="0"/>
            <w:right w:val="single" w:color="000000" w:sz="4" w:space="0"/>
            <w:insideH w:val="none" w:color="000000" w:sz="0" w:space="0"/>
            <w:insideV w:val="none" w:color="000000" w:sz="0" w:space="0"/>
          </w:tblBorders>
          <w:tblCellMar>
            <w:top w:w="15" w:type="dxa"/>
            <w:left w:w="15" w:type="dxa"/>
            <w:bottom w:w="15" w:type="dxa"/>
            <w:right w:w="15" w:type="dxa"/>
          </w:tblCellMar>
        </w:tblPrEx>
        <w:trPr>
          <w:trHeight w:val="360" w:hRule="atLeast"/>
        </w:trPr>
        <w:tc>
          <w:tcPr>
            <w:tcW w:w="1883"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both"/>
              <w:rPr>
                <w:i w:val="0"/>
                <w:iCs w:val="0"/>
                <w:color w:val="auto"/>
                <w:sz w:val="20"/>
                <w:szCs w:val="20"/>
              </w:rPr>
            </w:pPr>
            <w:r>
              <w:rPr>
                <w:i w:val="0"/>
                <w:iCs w:val="0"/>
                <w:color w:val="auto"/>
                <w:sz w:val="20"/>
                <w:szCs w:val="20"/>
                <w:rtl w:val="0"/>
              </w:rPr>
              <w:t>Inception phase</w:t>
            </w:r>
          </w:p>
        </w:tc>
        <w:tc>
          <w:tcPr>
            <w:tcW w:w="2320"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left"/>
              <w:rPr>
                <w:i w:val="0"/>
                <w:iCs w:val="0"/>
                <w:color w:val="auto"/>
                <w:sz w:val="20"/>
                <w:szCs w:val="20"/>
              </w:rPr>
            </w:pPr>
            <w:r>
              <w:rPr>
                <w:i w:val="0"/>
                <w:iCs w:val="0"/>
                <w:color w:val="auto"/>
                <w:sz w:val="20"/>
                <w:szCs w:val="20"/>
                <w:rtl w:val="0"/>
              </w:rPr>
              <w:t>1</w:t>
            </w:r>
          </w:p>
        </w:tc>
        <w:tc>
          <w:tcPr>
            <w:tcW w:w="2312"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both"/>
              <w:rPr>
                <w:i w:val="0"/>
                <w:iCs w:val="0"/>
                <w:color w:val="auto"/>
                <w:sz w:val="20"/>
                <w:szCs w:val="20"/>
              </w:rPr>
            </w:pPr>
            <w:r>
              <w:rPr>
                <w:i w:val="0"/>
                <w:iCs w:val="0"/>
                <w:color w:val="auto"/>
                <w:sz w:val="20"/>
                <w:szCs w:val="20"/>
                <w:rtl w:val="0"/>
              </w:rPr>
              <w:t>Week 1</w:t>
            </w:r>
          </w:p>
        </w:tc>
        <w:tc>
          <w:tcPr>
            <w:tcW w:w="2305"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both"/>
              <w:rPr>
                <w:rFonts w:hint="default"/>
                <w:i w:val="0"/>
                <w:iCs w:val="0"/>
                <w:color w:val="auto"/>
                <w:sz w:val="20"/>
                <w:szCs w:val="20"/>
                <w:lang w:val="en-US"/>
              </w:rPr>
            </w:pPr>
            <w:r>
              <w:rPr>
                <w:i w:val="0"/>
                <w:iCs w:val="0"/>
                <w:color w:val="auto"/>
                <w:sz w:val="20"/>
                <w:szCs w:val="20"/>
                <w:rtl w:val="0"/>
              </w:rPr>
              <w:t xml:space="preserve">Week </w:t>
            </w:r>
            <w:r>
              <w:rPr>
                <w:rFonts w:hint="default"/>
                <w:i w:val="0"/>
                <w:iCs w:val="0"/>
                <w:color w:val="auto"/>
                <w:sz w:val="20"/>
                <w:szCs w:val="20"/>
                <w:rtl w:val="0"/>
                <w:lang w:val="en-US"/>
              </w:rPr>
              <w:t>3</w:t>
            </w:r>
          </w:p>
        </w:tc>
      </w:tr>
      <w:tr>
        <w:tblPrEx>
          <w:tblBorders>
            <w:top w:val="single" w:color="000000" w:sz="4" w:space="0"/>
            <w:left w:val="single" w:color="000000" w:sz="4" w:space="0"/>
            <w:bottom w:val="single" w:color="000000" w:sz="4" w:space="0"/>
            <w:right w:val="single" w:color="000000" w:sz="4" w:space="0"/>
            <w:insideH w:val="none" w:color="000000" w:sz="0" w:space="0"/>
            <w:insideV w:val="none" w:color="000000" w:sz="0" w:space="0"/>
          </w:tblBorders>
          <w:tblCellMar>
            <w:top w:w="15" w:type="dxa"/>
            <w:left w:w="15" w:type="dxa"/>
            <w:bottom w:w="15" w:type="dxa"/>
            <w:right w:w="15" w:type="dxa"/>
          </w:tblCellMar>
        </w:tblPrEx>
        <w:trPr>
          <w:trHeight w:val="440" w:hRule="atLeast"/>
        </w:trPr>
        <w:tc>
          <w:tcPr>
            <w:tcW w:w="1883"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both"/>
              <w:rPr>
                <w:i w:val="0"/>
                <w:iCs w:val="0"/>
                <w:color w:val="auto"/>
                <w:sz w:val="20"/>
                <w:szCs w:val="20"/>
              </w:rPr>
            </w:pPr>
            <w:r>
              <w:rPr>
                <w:i w:val="0"/>
                <w:iCs w:val="0"/>
                <w:color w:val="auto"/>
                <w:sz w:val="20"/>
                <w:szCs w:val="20"/>
                <w:rtl w:val="0"/>
              </w:rPr>
              <w:t>Elaboration phase</w:t>
            </w:r>
          </w:p>
        </w:tc>
        <w:tc>
          <w:tcPr>
            <w:tcW w:w="2320"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left"/>
              <w:rPr>
                <w:i w:val="0"/>
                <w:iCs w:val="0"/>
                <w:color w:val="auto"/>
                <w:sz w:val="20"/>
                <w:szCs w:val="20"/>
              </w:rPr>
            </w:pPr>
            <w:r>
              <w:rPr>
                <w:i w:val="0"/>
                <w:iCs w:val="0"/>
                <w:color w:val="auto"/>
                <w:sz w:val="20"/>
                <w:szCs w:val="20"/>
                <w:rtl w:val="0"/>
              </w:rPr>
              <w:t>1</w:t>
            </w:r>
          </w:p>
        </w:tc>
        <w:tc>
          <w:tcPr>
            <w:tcW w:w="2312"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both"/>
              <w:rPr>
                <w:rFonts w:hint="default"/>
                <w:i w:val="0"/>
                <w:iCs w:val="0"/>
                <w:color w:val="auto"/>
                <w:sz w:val="20"/>
                <w:szCs w:val="20"/>
                <w:lang w:val="en-US"/>
              </w:rPr>
            </w:pPr>
            <w:r>
              <w:rPr>
                <w:i w:val="0"/>
                <w:iCs w:val="0"/>
                <w:color w:val="auto"/>
                <w:sz w:val="20"/>
                <w:szCs w:val="20"/>
                <w:rtl w:val="0"/>
              </w:rPr>
              <w:t xml:space="preserve">Week </w:t>
            </w:r>
            <w:r>
              <w:rPr>
                <w:rFonts w:hint="default"/>
                <w:i w:val="0"/>
                <w:iCs w:val="0"/>
                <w:color w:val="auto"/>
                <w:sz w:val="20"/>
                <w:szCs w:val="20"/>
                <w:rtl w:val="0"/>
                <w:lang w:val="en-US"/>
              </w:rPr>
              <w:t>4</w:t>
            </w:r>
          </w:p>
        </w:tc>
        <w:tc>
          <w:tcPr>
            <w:tcW w:w="2305"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both"/>
              <w:rPr>
                <w:rFonts w:hint="default"/>
                <w:i w:val="0"/>
                <w:iCs w:val="0"/>
                <w:color w:val="auto"/>
                <w:sz w:val="20"/>
                <w:szCs w:val="20"/>
                <w:lang w:val="en-US"/>
              </w:rPr>
            </w:pPr>
            <w:r>
              <w:rPr>
                <w:i w:val="0"/>
                <w:iCs w:val="0"/>
                <w:color w:val="auto"/>
                <w:sz w:val="20"/>
                <w:szCs w:val="20"/>
                <w:rtl w:val="0"/>
              </w:rPr>
              <w:t xml:space="preserve">Week </w:t>
            </w:r>
            <w:r>
              <w:rPr>
                <w:rFonts w:hint="default"/>
                <w:i w:val="0"/>
                <w:iCs w:val="0"/>
                <w:color w:val="auto"/>
                <w:sz w:val="20"/>
                <w:szCs w:val="20"/>
                <w:rtl w:val="0"/>
                <w:lang w:val="en-US"/>
              </w:rPr>
              <w:t>5</w:t>
            </w:r>
          </w:p>
        </w:tc>
      </w:tr>
      <w:tr>
        <w:tblPrEx>
          <w:tblBorders>
            <w:top w:val="single" w:color="000000" w:sz="4" w:space="0"/>
            <w:left w:val="single" w:color="000000" w:sz="4" w:space="0"/>
            <w:bottom w:val="single" w:color="000000" w:sz="4" w:space="0"/>
            <w:right w:val="single" w:color="000000" w:sz="4" w:space="0"/>
            <w:insideH w:val="none" w:color="000000" w:sz="0" w:space="0"/>
            <w:insideV w:val="none" w:color="000000" w:sz="0" w:space="0"/>
          </w:tblBorders>
          <w:tblCellMar>
            <w:top w:w="15" w:type="dxa"/>
            <w:left w:w="15" w:type="dxa"/>
            <w:bottom w:w="15" w:type="dxa"/>
            <w:right w:w="15" w:type="dxa"/>
          </w:tblCellMar>
        </w:tblPrEx>
        <w:trPr>
          <w:trHeight w:val="360" w:hRule="atLeast"/>
        </w:trPr>
        <w:tc>
          <w:tcPr>
            <w:tcW w:w="1883"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both"/>
              <w:rPr>
                <w:i w:val="0"/>
                <w:iCs w:val="0"/>
                <w:color w:val="auto"/>
                <w:sz w:val="20"/>
                <w:szCs w:val="20"/>
              </w:rPr>
            </w:pPr>
            <w:r>
              <w:rPr>
                <w:i w:val="0"/>
                <w:iCs w:val="0"/>
                <w:color w:val="auto"/>
                <w:sz w:val="20"/>
                <w:szCs w:val="20"/>
                <w:rtl w:val="0"/>
              </w:rPr>
              <w:t>Construction</w:t>
            </w:r>
          </w:p>
        </w:tc>
        <w:tc>
          <w:tcPr>
            <w:tcW w:w="2320"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Times New Roman" w:cs="Times New Roman"/>
                <w:b w:val="0"/>
                <w:i w:val="0"/>
                <w:iCs w:val="0"/>
                <w:smallCaps w:val="0"/>
                <w:strike w:val="0"/>
                <w:color w:val="auto"/>
                <w:sz w:val="20"/>
                <w:szCs w:val="20"/>
                <w:u w:val="none"/>
                <w:shd w:val="clear" w:fill="auto"/>
                <w:vertAlign w:val="baseline"/>
                <w:lang w:val="en-US"/>
              </w:rPr>
            </w:pPr>
            <w:r>
              <w:rPr>
                <w:i w:val="0"/>
                <w:iCs w:val="0"/>
                <w:color w:val="auto"/>
                <w:rtl w:val="0"/>
              </w:rPr>
              <w:t>2</w:t>
            </w:r>
            <w:r>
              <w:rPr>
                <w:rFonts w:hint="default"/>
                <w:i w:val="0"/>
                <w:iCs w:val="0"/>
                <w:color w:val="auto"/>
                <w:rtl w:val="0"/>
                <w:lang w:val="en-US"/>
              </w:rPr>
              <w:t xml:space="preserve">  (iteration 1: 2 week, iteration 2: 1 week)</w:t>
            </w:r>
          </w:p>
        </w:tc>
        <w:tc>
          <w:tcPr>
            <w:tcW w:w="2312"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Times New Roman" w:cs="Times New Roman"/>
                <w:b w:val="0"/>
                <w:i w:val="0"/>
                <w:iCs w:val="0"/>
                <w:smallCaps w:val="0"/>
                <w:strike w:val="0"/>
                <w:color w:val="auto"/>
                <w:sz w:val="20"/>
                <w:szCs w:val="20"/>
                <w:u w:val="none"/>
                <w:shd w:val="clear" w:fill="auto"/>
                <w:vertAlign w:val="baseline"/>
                <w:lang w:val="en-US"/>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 xml:space="preserve">Week </w:t>
            </w:r>
            <w:r>
              <w:rPr>
                <w:rFonts w:hint="default" w:eastAsia="Times New Roman" w:cs="Times New Roman"/>
                <w:b w:val="0"/>
                <w:i w:val="0"/>
                <w:iCs w:val="0"/>
                <w:smallCaps w:val="0"/>
                <w:strike w:val="0"/>
                <w:color w:val="auto"/>
                <w:sz w:val="20"/>
                <w:szCs w:val="20"/>
                <w:u w:val="none"/>
                <w:shd w:val="clear" w:fill="auto"/>
                <w:vertAlign w:val="baseline"/>
                <w:rtl w:val="0"/>
                <w:lang w:val="en-US"/>
              </w:rPr>
              <w:t>6</w:t>
            </w:r>
          </w:p>
        </w:tc>
        <w:tc>
          <w:tcPr>
            <w:tcW w:w="2305"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Times New Roman" w:cs="Times New Roman"/>
                <w:b w:val="0"/>
                <w:i w:val="0"/>
                <w:iCs w:val="0"/>
                <w:smallCaps w:val="0"/>
                <w:strike w:val="0"/>
                <w:color w:val="auto"/>
                <w:sz w:val="20"/>
                <w:szCs w:val="20"/>
                <w:u w:val="none"/>
                <w:shd w:val="clear" w:fill="auto"/>
                <w:vertAlign w:val="baseline"/>
                <w:lang w:val="en-US"/>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 xml:space="preserve">Week </w:t>
            </w:r>
            <w:r>
              <w:rPr>
                <w:rFonts w:hint="default" w:eastAsia="Times New Roman" w:cs="Times New Roman"/>
                <w:b w:val="0"/>
                <w:i w:val="0"/>
                <w:iCs w:val="0"/>
                <w:smallCaps w:val="0"/>
                <w:strike w:val="0"/>
                <w:color w:val="auto"/>
                <w:sz w:val="20"/>
                <w:szCs w:val="20"/>
                <w:u w:val="none"/>
                <w:shd w:val="clear" w:fill="auto"/>
                <w:vertAlign w:val="baseline"/>
                <w:rtl w:val="0"/>
                <w:lang w:val="en-US"/>
              </w:rPr>
              <w:t>8</w:t>
            </w:r>
          </w:p>
        </w:tc>
      </w:tr>
    </w:tbl>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720" w:right="0" w:hanging="720"/>
        <w:jc w:val="left"/>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720" w:right="0" w:firstLine="0" w:firstLineChars="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The milestones that mark the end of each phase can be seen in the table below.</w:t>
      </w:r>
    </w:p>
    <w:tbl>
      <w:tblPr>
        <w:tblStyle w:val="67"/>
        <w:tblW w:w="8498" w:type="dxa"/>
        <w:tblInd w:w="775" w:type="dxa"/>
        <w:tblBorders>
          <w:top w:val="single" w:color="000000" w:sz="4" w:space="0"/>
          <w:left w:val="single" w:color="000000" w:sz="4" w:space="0"/>
          <w:bottom w:val="single" w:color="000000" w:sz="4" w:space="0"/>
          <w:right w:val="single" w:color="000000" w:sz="4" w:space="0"/>
          <w:insideH w:val="none" w:color="000000" w:sz="0" w:space="0"/>
          <w:insideV w:val="none" w:color="000000" w:sz="0" w:space="0"/>
        </w:tblBorders>
        <w:tblLayout w:type="fixed"/>
        <w:tblCellMar>
          <w:top w:w="15" w:type="dxa"/>
          <w:left w:w="15" w:type="dxa"/>
          <w:bottom w:w="15" w:type="dxa"/>
          <w:right w:w="15" w:type="dxa"/>
        </w:tblCellMar>
      </w:tblPr>
      <w:tblGrid>
        <w:gridCol w:w="1528"/>
        <w:gridCol w:w="4245"/>
        <w:gridCol w:w="2725"/>
      </w:tblGrid>
      <w:tr>
        <w:tblPrEx>
          <w:tblBorders>
            <w:top w:val="single" w:color="000000" w:sz="4" w:space="0"/>
            <w:left w:val="single" w:color="000000" w:sz="4" w:space="0"/>
            <w:bottom w:val="single" w:color="000000" w:sz="4" w:space="0"/>
            <w:right w:val="single" w:color="000000" w:sz="4" w:space="0"/>
            <w:insideH w:val="none" w:color="000000" w:sz="0" w:space="0"/>
            <w:insideV w:val="none" w:color="000000" w:sz="0" w:space="0"/>
          </w:tblBorders>
          <w:tblCellMar>
            <w:top w:w="15" w:type="dxa"/>
            <w:left w:w="15" w:type="dxa"/>
            <w:bottom w:w="15" w:type="dxa"/>
            <w:right w:w="15" w:type="dxa"/>
          </w:tblCellMar>
        </w:tblPrEx>
        <w:trPr>
          <w:trHeight w:val="320" w:hRule="atLeast"/>
        </w:trPr>
        <w:tc>
          <w:tcPr>
            <w:tcW w:w="1528"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left"/>
              <w:rPr>
                <w:i w:val="0"/>
                <w:iCs w:val="0"/>
                <w:color w:val="auto"/>
                <w:sz w:val="20"/>
                <w:szCs w:val="20"/>
              </w:rPr>
            </w:pPr>
            <w:r>
              <w:rPr>
                <w:i w:val="0"/>
                <w:iCs w:val="0"/>
                <w:color w:val="auto"/>
                <w:sz w:val="20"/>
                <w:szCs w:val="20"/>
                <w:rtl w:val="0"/>
              </w:rPr>
              <w:t>Description</w:t>
            </w:r>
          </w:p>
        </w:tc>
        <w:tc>
          <w:tcPr>
            <w:tcW w:w="4245"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left"/>
              <w:rPr>
                <w:i w:val="0"/>
                <w:iCs w:val="0"/>
                <w:color w:val="auto"/>
                <w:sz w:val="20"/>
                <w:szCs w:val="20"/>
              </w:rPr>
            </w:pPr>
            <w:r>
              <w:rPr>
                <w:i w:val="0"/>
                <w:iCs w:val="0"/>
                <w:color w:val="auto"/>
                <w:sz w:val="20"/>
                <w:szCs w:val="20"/>
                <w:rtl w:val="0"/>
              </w:rPr>
              <w:t>Description</w:t>
            </w:r>
          </w:p>
        </w:tc>
        <w:tc>
          <w:tcPr>
            <w:tcW w:w="2725"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left"/>
              <w:rPr>
                <w:i w:val="0"/>
                <w:iCs w:val="0"/>
                <w:color w:val="auto"/>
                <w:sz w:val="20"/>
                <w:szCs w:val="20"/>
              </w:rPr>
            </w:pPr>
            <w:r>
              <w:rPr>
                <w:i w:val="0"/>
                <w:iCs w:val="0"/>
                <w:color w:val="auto"/>
                <w:sz w:val="20"/>
                <w:szCs w:val="20"/>
                <w:rtl w:val="0"/>
              </w:rPr>
              <w:t>Milestone</w:t>
            </w:r>
          </w:p>
        </w:tc>
      </w:tr>
      <w:tr>
        <w:tblPrEx>
          <w:tblBorders>
            <w:top w:val="single" w:color="000000" w:sz="4" w:space="0"/>
            <w:left w:val="single" w:color="000000" w:sz="4" w:space="0"/>
            <w:bottom w:val="single" w:color="000000" w:sz="4" w:space="0"/>
            <w:right w:val="single" w:color="000000" w:sz="4" w:space="0"/>
            <w:insideH w:val="none" w:color="000000" w:sz="0" w:space="0"/>
            <w:insideV w:val="none" w:color="000000" w:sz="0" w:space="0"/>
          </w:tblBorders>
          <w:tblCellMar>
            <w:top w:w="15" w:type="dxa"/>
            <w:left w:w="15" w:type="dxa"/>
            <w:bottom w:w="15" w:type="dxa"/>
            <w:right w:w="15" w:type="dxa"/>
          </w:tblCellMar>
        </w:tblPrEx>
        <w:trPr>
          <w:trHeight w:val="300" w:hRule="atLeast"/>
        </w:trPr>
        <w:tc>
          <w:tcPr>
            <w:tcW w:w="1528"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left"/>
              <w:rPr>
                <w:i w:val="0"/>
                <w:iCs w:val="0"/>
                <w:color w:val="auto"/>
                <w:sz w:val="20"/>
                <w:szCs w:val="20"/>
              </w:rPr>
            </w:pPr>
            <w:r>
              <w:rPr>
                <w:i w:val="0"/>
                <w:iCs w:val="0"/>
                <w:color w:val="auto"/>
                <w:sz w:val="20"/>
                <w:szCs w:val="20"/>
                <w:rtl w:val="0"/>
              </w:rPr>
              <w:t>Inception phase</w:t>
            </w:r>
          </w:p>
        </w:tc>
        <w:tc>
          <w:tcPr>
            <w:tcW w:w="4245"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left"/>
              <w:rPr>
                <w:rFonts w:ascii="Times New Roman" w:hAnsi="Times New Roman" w:eastAsia="Times New Roman" w:cs="Times New Roman"/>
                <w:i w:val="0"/>
                <w:iCs w:val="0"/>
                <w:smallCaps w:val="0"/>
                <w:color w:val="auto"/>
                <w:sz w:val="20"/>
                <w:szCs w:val="20"/>
                <w:rtl w:val="0"/>
              </w:rPr>
            </w:pPr>
            <w:r>
              <w:rPr>
                <w:rFonts w:ascii="Times New Roman" w:hAnsi="Times New Roman" w:eastAsia="Times New Roman" w:cs="Times New Roman"/>
                <w:i w:val="0"/>
                <w:iCs w:val="0"/>
                <w:smallCaps w:val="0"/>
                <w:color w:val="auto"/>
                <w:sz w:val="20"/>
                <w:szCs w:val="20"/>
                <w:rtl w:val="0"/>
              </w:rPr>
              <w:t>The Inception Phase will develop the product requirements for the Used Book Sharing System. The major use cases will be developed as well as the high level Software Development Plan. At the end of the Inception Phase</w:t>
            </w:r>
            <w:r>
              <w:rPr>
                <w:rFonts w:hint="default" w:eastAsia="Times New Roman" w:cs="Times New Roman"/>
                <w:i w:val="0"/>
                <w:iCs w:val="0"/>
                <w:smallCaps w:val="0"/>
                <w:color w:val="auto"/>
                <w:sz w:val="20"/>
                <w:szCs w:val="20"/>
                <w:rtl w:val="0"/>
                <w:lang w:val="en-US"/>
              </w:rPr>
              <w:t>,</w:t>
            </w:r>
            <w:r>
              <w:rPr>
                <w:rFonts w:ascii="Times New Roman" w:hAnsi="Times New Roman" w:eastAsia="Times New Roman" w:cs="Times New Roman"/>
                <w:i w:val="0"/>
                <w:iCs w:val="0"/>
                <w:smallCaps w:val="0"/>
                <w:color w:val="auto"/>
                <w:sz w:val="20"/>
                <w:szCs w:val="20"/>
                <w:rtl w:val="0"/>
              </w:rPr>
              <w:t xml:space="preserve"> Customer will decide whether to fund and proceed with the project.</w:t>
            </w:r>
          </w:p>
          <w:p>
            <w:pPr>
              <w:jc w:val="left"/>
              <w:rPr>
                <w:rFonts w:ascii="Times New Roman" w:hAnsi="Times New Roman" w:eastAsia="Times New Roman" w:cs="Times New Roman"/>
                <w:i w:val="0"/>
                <w:iCs w:val="0"/>
                <w:smallCaps w:val="0"/>
                <w:color w:val="auto"/>
                <w:sz w:val="20"/>
                <w:szCs w:val="20"/>
                <w:rtl w:val="0"/>
              </w:rPr>
            </w:pPr>
          </w:p>
        </w:tc>
        <w:tc>
          <w:tcPr>
            <w:tcW w:w="2725"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left"/>
              <w:rPr>
                <w:i w:val="0"/>
                <w:iCs w:val="0"/>
                <w:color w:val="auto"/>
                <w:sz w:val="20"/>
                <w:szCs w:val="20"/>
              </w:rPr>
            </w:pPr>
            <w:r>
              <w:rPr>
                <w:rFonts w:hint="default"/>
                <w:i w:val="0"/>
                <w:iCs w:val="0"/>
                <w:color w:val="auto"/>
                <w:sz w:val="20"/>
                <w:szCs w:val="20"/>
                <w:rtl w:val="0"/>
                <w:lang w:val="en-US"/>
              </w:rPr>
              <w:t xml:space="preserve">Use-case document </w:t>
            </w:r>
            <w:r>
              <w:rPr>
                <w:i w:val="0"/>
                <w:iCs w:val="0"/>
                <w:color w:val="auto"/>
                <w:sz w:val="20"/>
                <w:szCs w:val="20"/>
                <w:rtl w:val="0"/>
              </w:rPr>
              <w:t>mark</w:t>
            </w:r>
            <w:r>
              <w:rPr>
                <w:rFonts w:hint="default"/>
                <w:i w:val="0"/>
                <w:iCs w:val="0"/>
                <w:color w:val="auto"/>
                <w:sz w:val="20"/>
                <w:szCs w:val="20"/>
                <w:rtl w:val="0"/>
                <w:lang w:val="en-US"/>
              </w:rPr>
              <w:t>s</w:t>
            </w:r>
            <w:r>
              <w:rPr>
                <w:i w:val="0"/>
                <w:iCs w:val="0"/>
                <w:color w:val="auto"/>
                <w:sz w:val="20"/>
                <w:szCs w:val="20"/>
                <w:rtl w:val="0"/>
              </w:rPr>
              <w:t xml:space="preserve"> the </w:t>
            </w:r>
            <w:r>
              <w:rPr>
                <w:rFonts w:hint="default"/>
                <w:i w:val="0"/>
                <w:iCs w:val="0"/>
                <w:color w:val="auto"/>
                <w:sz w:val="20"/>
                <w:szCs w:val="20"/>
                <w:rtl w:val="0"/>
                <w:lang w:val="en-US"/>
              </w:rPr>
              <w:t>end of the Inception Phase</w:t>
            </w:r>
            <w:r>
              <w:rPr>
                <w:i w:val="0"/>
                <w:iCs w:val="0"/>
                <w:color w:val="auto"/>
                <w:sz w:val="20"/>
                <w:szCs w:val="20"/>
                <w:rtl w:val="0"/>
              </w:rPr>
              <w:t>.</w:t>
            </w:r>
          </w:p>
        </w:tc>
      </w:tr>
      <w:tr>
        <w:tblPrEx>
          <w:tblBorders>
            <w:top w:val="single" w:color="000000" w:sz="4" w:space="0"/>
            <w:left w:val="single" w:color="000000" w:sz="4" w:space="0"/>
            <w:bottom w:val="single" w:color="000000" w:sz="4" w:space="0"/>
            <w:right w:val="single" w:color="000000" w:sz="4" w:space="0"/>
            <w:insideH w:val="none" w:color="000000" w:sz="0" w:space="0"/>
            <w:insideV w:val="none" w:color="000000" w:sz="0" w:space="0"/>
          </w:tblBorders>
          <w:tblCellMar>
            <w:top w:w="15" w:type="dxa"/>
            <w:left w:w="15" w:type="dxa"/>
            <w:bottom w:w="15" w:type="dxa"/>
            <w:right w:w="15" w:type="dxa"/>
          </w:tblCellMar>
        </w:tblPrEx>
        <w:trPr>
          <w:trHeight w:val="380" w:hRule="atLeast"/>
        </w:trPr>
        <w:tc>
          <w:tcPr>
            <w:tcW w:w="1528"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left"/>
              <w:rPr>
                <w:i w:val="0"/>
                <w:iCs w:val="0"/>
                <w:color w:val="auto"/>
                <w:sz w:val="20"/>
                <w:szCs w:val="20"/>
              </w:rPr>
            </w:pPr>
            <w:r>
              <w:rPr>
                <w:i w:val="0"/>
                <w:iCs w:val="0"/>
                <w:color w:val="auto"/>
                <w:sz w:val="20"/>
                <w:szCs w:val="20"/>
                <w:rtl w:val="0"/>
              </w:rPr>
              <w:t>Elaboration phase</w:t>
            </w:r>
          </w:p>
        </w:tc>
        <w:tc>
          <w:tcPr>
            <w:tcW w:w="4245"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left"/>
              <w:rPr>
                <w:i w:val="0"/>
                <w:iCs w:val="0"/>
                <w:color w:val="auto"/>
                <w:sz w:val="20"/>
                <w:szCs w:val="20"/>
                <w:rtl w:val="0"/>
              </w:rPr>
            </w:pPr>
            <w:r>
              <w:rPr>
                <w:i w:val="0"/>
                <w:iCs w:val="0"/>
                <w:color w:val="auto"/>
                <w:sz w:val="20"/>
                <w:szCs w:val="20"/>
                <w:rtl w:val="0"/>
              </w:rPr>
              <w:t xml:space="preserve">The Elaboration Phase will </w:t>
            </w:r>
            <w:r>
              <w:rPr>
                <w:rFonts w:hint="default"/>
                <w:i w:val="0"/>
                <w:iCs w:val="0"/>
                <w:color w:val="auto"/>
                <w:sz w:val="20"/>
                <w:szCs w:val="20"/>
                <w:rtl w:val="0"/>
                <w:lang w:val="en-US"/>
              </w:rPr>
              <w:t xml:space="preserve">revise the Use-case document and </w:t>
            </w:r>
            <w:r>
              <w:rPr>
                <w:i w:val="0"/>
                <w:iCs w:val="0"/>
                <w:color w:val="auto"/>
                <w:sz w:val="20"/>
                <w:szCs w:val="20"/>
                <w:rtl w:val="0"/>
              </w:rPr>
              <w:t>develop the architectur</w:t>
            </w:r>
            <w:r>
              <w:rPr>
                <w:rFonts w:hint="default"/>
                <w:i w:val="0"/>
                <w:iCs w:val="0"/>
                <w:color w:val="auto"/>
                <w:sz w:val="20"/>
                <w:szCs w:val="20"/>
                <w:rtl w:val="0"/>
                <w:lang w:val="en-US"/>
              </w:rPr>
              <w:t>e of  the system</w:t>
            </w:r>
            <w:r>
              <w:rPr>
                <w:i w:val="0"/>
                <w:iCs w:val="0"/>
                <w:color w:val="auto"/>
                <w:sz w:val="20"/>
                <w:szCs w:val="20"/>
                <w:rtl w:val="0"/>
              </w:rPr>
              <w:t xml:space="preserve">. </w:t>
            </w:r>
            <w:r>
              <w:rPr>
                <w:rFonts w:hint="default"/>
                <w:i w:val="0"/>
                <w:iCs w:val="0"/>
                <w:color w:val="auto"/>
                <w:sz w:val="20"/>
                <w:szCs w:val="20"/>
                <w:rtl w:val="0"/>
                <w:lang w:val="en-US"/>
              </w:rPr>
              <w:t>System architecture includes: Component diagram, class diagram, UI prototype</w:t>
            </w:r>
            <w:r>
              <w:rPr>
                <w:i w:val="0"/>
                <w:iCs w:val="0"/>
                <w:color w:val="auto"/>
                <w:sz w:val="20"/>
                <w:szCs w:val="20"/>
                <w:rtl w:val="0"/>
              </w:rPr>
              <w:t>. </w:t>
            </w:r>
          </w:p>
          <w:p>
            <w:pPr>
              <w:jc w:val="left"/>
              <w:rPr>
                <w:i w:val="0"/>
                <w:iCs w:val="0"/>
                <w:color w:val="auto"/>
                <w:sz w:val="20"/>
                <w:szCs w:val="20"/>
                <w:rtl w:val="0"/>
              </w:rPr>
            </w:pPr>
          </w:p>
        </w:tc>
        <w:tc>
          <w:tcPr>
            <w:tcW w:w="2725"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left"/>
              <w:rPr>
                <w:i w:val="0"/>
                <w:iCs w:val="0"/>
                <w:color w:val="auto"/>
                <w:sz w:val="20"/>
                <w:szCs w:val="20"/>
              </w:rPr>
            </w:pPr>
            <w:r>
              <w:rPr>
                <w:i w:val="0"/>
                <w:iCs w:val="0"/>
                <w:color w:val="auto"/>
                <w:sz w:val="20"/>
                <w:szCs w:val="20"/>
                <w:rtl w:val="0"/>
              </w:rPr>
              <w:t xml:space="preserve">The </w:t>
            </w:r>
            <w:r>
              <w:rPr>
                <w:rFonts w:hint="default"/>
                <w:i w:val="0"/>
                <w:iCs w:val="0"/>
                <w:color w:val="auto"/>
                <w:sz w:val="20"/>
                <w:szCs w:val="20"/>
                <w:rtl w:val="0"/>
                <w:lang w:val="en-US"/>
              </w:rPr>
              <w:t xml:space="preserve">UI </w:t>
            </w:r>
            <w:r>
              <w:rPr>
                <w:i w:val="0"/>
                <w:iCs w:val="0"/>
                <w:color w:val="auto"/>
                <w:sz w:val="20"/>
                <w:szCs w:val="20"/>
                <w:rtl w:val="0"/>
              </w:rPr>
              <w:t xml:space="preserve">Prototype Milestone marks the end of the Elaboration Phase. </w:t>
            </w:r>
          </w:p>
        </w:tc>
      </w:tr>
      <w:tr>
        <w:tblPrEx>
          <w:tblBorders>
            <w:top w:val="single" w:color="000000" w:sz="4" w:space="0"/>
            <w:left w:val="single" w:color="000000" w:sz="4" w:space="0"/>
            <w:bottom w:val="single" w:color="000000" w:sz="4" w:space="0"/>
            <w:right w:val="single" w:color="000000" w:sz="4" w:space="0"/>
            <w:insideH w:val="none" w:color="000000" w:sz="0" w:space="0"/>
            <w:insideV w:val="none" w:color="000000" w:sz="0" w:space="0"/>
          </w:tblBorders>
          <w:tblCellMar>
            <w:top w:w="15" w:type="dxa"/>
            <w:left w:w="15" w:type="dxa"/>
            <w:bottom w:w="15" w:type="dxa"/>
            <w:right w:w="15" w:type="dxa"/>
          </w:tblCellMar>
        </w:tblPrEx>
        <w:trPr>
          <w:trHeight w:val="300" w:hRule="atLeast"/>
        </w:trPr>
        <w:tc>
          <w:tcPr>
            <w:tcW w:w="1528"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left"/>
              <w:rPr>
                <w:i w:val="0"/>
                <w:iCs w:val="0"/>
                <w:color w:val="auto"/>
                <w:sz w:val="20"/>
                <w:szCs w:val="20"/>
              </w:rPr>
            </w:pPr>
            <w:r>
              <w:rPr>
                <w:i w:val="0"/>
                <w:iCs w:val="0"/>
                <w:color w:val="auto"/>
                <w:sz w:val="20"/>
                <w:szCs w:val="20"/>
                <w:rtl w:val="0"/>
              </w:rPr>
              <w:t>Construction</w:t>
            </w:r>
          </w:p>
        </w:tc>
        <w:tc>
          <w:tcPr>
            <w:tcW w:w="4245"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eastAsia="Times New Roman" w:cs="Times New Roman"/>
                <w:b w:val="0"/>
                <w:i w:val="0"/>
                <w:iCs w:val="0"/>
                <w:smallCaps w:val="0"/>
                <w:strike w:val="0"/>
                <w:color w:val="auto"/>
                <w:sz w:val="20"/>
                <w:szCs w:val="20"/>
                <w:u w:val="none"/>
                <w:shd w:val="clear" w:fill="auto"/>
                <w:vertAlign w:val="baseline"/>
                <w:rtl w:val="0"/>
                <w:lang w:val="en-US"/>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During the Construction Phase</w:t>
            </w:r>
            <w:r>
              <w:rPr>
                <w:rFonts w:hint="default" w:eastAsia="Times New Roman" w:cs="Times New Roman"/>
                <w:b w:val="0"/>
                <w:i w:val="0"/>
                <w:iCs w:val="0"/>
                <w:smallCaps w:val="0"/>
                <w:strike w:val="0"/>
                <w:color w:val="auto"/>
                <w:sz w:val="20"/>
                <w:szCs w:val="20"/>
                <w:u w:val="none"/>
                <w:shd w:val="clear" w:fill="auto"/>
                <w:vertAlign w:val="baseline"/>
                <w:rtl w:val="0"/>
                <w:lang w:val="en-US"/>
              </w:rPr>
              <w:t>, t</w:t>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he implementation and test activities</w:t>
            </w:r>
            <w:r>
              <w:rPr>
                <w:rFonts w:hint="default" w:eastAsia="Times New Roman" w:cs="Times New Roman"/>
                <w:b w:val="0"/>
                <w:i w:val="0"/>
                <w:iCs w:val="0"/>
                <w:smallCaps w:val="0"/>
                <w:strike w:val="0"/>
                <w:color w:val="auto"/>
                <w:sz w:val="20"/>
                <w:szCs w:val="20"/>
                <w:u w:val="none"/>
                <w:shd w:val="clear" w:fill="auto"/>
                <w:vertAlign w:val="baseline"/>
                <w:rtl w:val="0"/>
                <w:lang w:val="en-US"/>
              </w:rPr>
              <w:t xml:space="preserve"> (Test plan, Test cases)</w:t>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 xml:space="preserve"> to support the R</w:t>
            </w:r>
            <w:r>
              <w:rPr>
                <w:rFonts w:hint="default" w:eastAsia="Times New Roman" w:cs="Times New Roman"/>
                <w:b w:val="0"/>
                <w:i w:val="0"/>
                <w:iCs w:val="0"/>
                <w:smallCaps w:val="0"/>
                <w:strike w:val="0"/>
                <w:color w:val="auto"/>
                <w:sz w:val="20"/>
                <w:szCs w:val="20"/>
                <w:u w:val="none"/>
                <w:shd w:val="clear" w:fill="auto"/>
                <w:vertAlign w:val="baseline"/>
                <w:rtl w:val="0"/>
                <w:lang w:val="en-US"/>
              </w:rPr>
              <w:t xml:space="preserve">elease </w:t>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1</w:t>
            </w:r>
            <w:r>
              <w:rPr>
                <w:rFonts w:hint="default" w:eastAsia="Times New Roman" w:cs="Times New Roman"/>
                <w:b w:val="0"/>
                <w:i w:val="0"/>
                <w:iCs w:val="0"/>
                <w:smallCaps w:val="0"/>
                <w:strike w:val="0"/>
                <w:color w:val="auto"/>
                <w:sz w:val="20"/>
                <w:szCs w:val="20"/>
                <w:u w:val="none"/>
                <w:shd w:val="clear" w:fill="auto"/>
                <w:vertAlign w:val="baseline"/>
                <w:rtl w:val="0"/>
                <w:lang w:val="en-US"/>
              </w:rPr>
              <w:t xml:space="preserve"> (beta)</w:t>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 xml:space="preserve"> and R</w:t>
            </w:r>
            <w:r>
              <w:rPr>
                <w:rFonts w:hint="default" w:eastAsia="Times New Roman" w:cs="Times New Roman"/>
                <w:b w:val="0"/>
                <w:i w:val="0"/>
                <w:iCs w:val="0"/>
                <w:smallCaps w:val="0"/>
                <w:strike w:val="0"/>
                <w:color w:val="auto"/>
                <w:sz w:val="20"/>
                <w:szCs w:val="20"/>
                <w:u w:val="none"/>
                <w:shd w:val="clear" w:fill="auto"/>
                <w:vertAlign w:val="baseline"/>
                <w:rtl w:val="0"/>
                <w:lang w:val="en-US"/>
              </w:rPr>
              <w:t xml:space="preserve">elease 2 (final product) </w:t>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will be completed.</w:t>
            </w:r>
            <w:r>
              <w:rPr>
                <w:rFonts w:hint="default" w:eastAsia="Times New Roman" w:cs="Times New Roman"/>
                <w:b w:val="0"/>
                <w:i w:val="0"/>
                <w:iCs w:val="0"/>
                <w:smallCaps w:val="0"/>
                <w:strike w:val="0"/>
                <w:color w:val="auto"/>
                <w:sz w:val="20"/>
                <w:szCs w:val="20"/>
                <w:u w:val="none"/>
                <w:shd w:val="clear" w:fill="auto"/>
                <w:vertAlign w:val="baseline"/>
                <w:rtl w:val="0"/>
                <w:lang w:val="en-US"/>
              </w:rPr>
              <w:t xml:space="preserve"> The </w:t>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 xml:space="preserve">Beta version will be developed and </w:t>
            </w:r>
            <w:r>
              <w:rPr>
                <w:rFonts w:hint="default" w:eastAsia="Times New Roman" w:cs="Times New Roman"/>
                <w:b w:val="0"/>
                <w:i w:val="0"/>
                <w:iCs w:val="0"/>
                <w:smallCaps w:val="0"/>
                <w:strike w:val="0"/>
                <w:color w:val="auto"/>
                <w:sz w:val="20"/>
                <w:szCs w:val="20"/>
                <w:u w:val="none"/>
                <w:shd w:val="clear" w:fill="auto"/>
                <w:vertAlign w:val="baseline"/>
                <w:rtl w:val="0"/>
                <w:lang w:val="en-US"/>
              </w:rPr>
              <w:t>tested in Iteration1</w:t>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w:t>
            </w:r>
            <w:r>
              <w:rPr>
                <w:rFonts w:hint="default" w:eastAsia="Times New Roman" w:cs="Times New Roman"/>
                <w:b w:val="0"/>
                <w:i w:val="0"/>
                <w:iCs w:val="0"/>
                <w:smallCaps w:val="0"/>
                <w:strike w:val="0"/>
                <w:color w:val="auto"/>
                <w:sz w:val="20"/>
                <w:szCs w:val="20"/>
                <w:u w:val="none"/>
                <w:shd w:val="clear" w:fill="auto"/>
                <w:vertAlign w:val="baseline"/>
                <w:rtl w:val="0"/>
                <w:lang w:val="en-US"/>
              </w:rPr>
              <w:t xml:space="preserve"> The Release 2 will be developed in Iteration2.</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eastAsia="Times New Roman" w:cs="Times New Roman"/>
                <w:b w:val="0"/>
                <w:i w:val="0"/>
                <w:iCs w:val="0"/>
                <w:smallCaps w:val="0"/>
                <w:strike w:val="0"/>
                <w:color w:val="auto"/>
                <w:sz w:val="20"/>
                <w:szCs w:val="20"/>
                <w:u w:val="none"/>
                <w:shd w:val="clear" w:fill="auto"/>
                <w:vertAlign w:val="baseline"/>
                <w:rtl w:val="0"/>
                <w:lang w:val="en-US"/>
              </w:rPr>
            </w:pPr>
          </w:p>
        </w:tc>
        <w:tc>
          <w:tcPr>
            <w:tcW w:w="2725"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The R</w:t>
            </w:r>
            <w:r>
              <w:rPr>
                <w:rFonts w:hint="default" w:eastAsia="Times New Roman" w:cs="Times New Roman"/>
                <w:b w:val="0"/>
                <w:i w:val="0"/>
                <w:iCs w:val="0"/>
                <w:smallCaps w:val="0"/>
                <w:strike w:val="0"/>
                <w:color w:val="auto"/>
                <w:sz w:val="20"/>
                <w:szCs w:val="20"/>
                <w:u w:val="none"/>
                <w:shd w:val="clear" w:fill="auto"/>
                <w:vertAlign w:val="baseline"/>
                <w:rtl w:val="0"/>
                <w:lang w:val="en-US"/>
              </w:rPr>
              <w:t>elease 2</w:t>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 xml:space="preserve"> </w:t>
            </w:r>
            <w:r>
              <w:rPr>
                <w:rFonts w:hint="default" w:eastAsia="Times New Roman" w:cs="Times New Roman"/>
                <w:b w:val="0"/>
                <w:i w:val="0"/>
                <w:iCs w:val="0"/>
                <w:smallCaps w:val="0"/>
                <w:strike w:val="0"/>
                <w:color w:val="auto"/>
                <w:sz w:val="20"/>
                <w:szCs w:val="20"/>
                <w:u w:val="none"/>
                <w:shd w:val="clear" w:fill="auto"/>
                <w:vertAlign w:val="baseline"/>
                <w:rtl w:val="0"/>
                <w:lang w:val="en-US"/>
              </w:rPr>
              <w:t>- Final Product</w:t>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 xml:space="preserve"> Milestone marks the end of the Construction</w:t>
            </w:r>
            <w:r>
              <w:rPr>
                <w:rFonts w:hint="default" w:eastAsia="Times New Roman" w:cs="Times New Roman"/>
                <w:b w:val="0"/>
                <w:i w:val="0"/>
                <w:iCs w:val="0"/>
                <w:smallCaps w:val="0"/>
                <w:strike w:val="0"/>
                <w:color w:val="auto"/>
                <w:sz w:val="20"/>
                <w:szCs w:val="20"/>
                <w:u w:val="none"/>
                <w:shd w:val="clear" w:fill="auto"/>
                <w:vertAlign w:val="baseline"/>
                <w:rtl w:val="0"/>
                <w:lang w:val="en-US"/>
              </w:rPr>
              <w:t xml:space="preserve"> </w:t>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Phase.</w:t>
            </w:r>
            <w:r>
              <w:rPr>
                <w:rFonts w:hint="default" w:eastAsia="Times New Roman" w:cs="Times New Roman"/>
                <w:b w:val="0"/>
                <w:i w:val="0"/>
                <w:iCs w:val="0"/>
                <w:smallCaps w:val="0"/>
                <w:strike w:val="0"/>
                <w:color w:val="auto"/>
                <w:sz w:val="20"/>
                <w:szCs w:val="20"/>
                <w:u w:val="none"/>
                <w:shd w:val="clear" w:fill="auto"/>
                <w:vertAlign w:val="baseline"/>
                <w:rtl w:val="0"/>
                <w:lang w:val="en-US"/>
              </w:rPr>
              <w:t xml:space="preserve"> </w:t>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 xml:space="preserve">At this point all capabilities, as defined in the Vision Document, are installed and available for the users. </w:t>
            </w:r>
          </w:p>
        </w:tc>
      </w:tr>
    </w:tbl>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right="0"/>
        <w:jc w:val="left"/>
        <w:rPr>
          <w:i w:val="0"/>
          <w:iCs w:val="0"/>
          <w:color w:val="auto"/>
        </w:rPr>
      </w:pPr>
    </w:p>
    <w:p>
      <w:pPr>
        <w:pStyle w:val="4"/>
        <w:numPr>
          <w:ilvl w:val="2"/>
          <w:numId w:val="2"/>
        </w:numPr>
        <w:ind w:left="0" w:firstLine="0"/>
        <w:rPr>
          <w:i w:val="0"/>
          <w:iCs w:val="0"/>
          <w:color w:val="auto"/>
        </w:rPr>
      </w:pPr>
      <w:bookmarkStart w:id="25" w:name="_Toc9593"/>
      <w:r>
        <w:rPr>
          <w:i w:val="0"/>
          <w:iCs w:val="0"/>
          <w:color w:val="auto"/>
          <w:rtl w:val="0"/>
        </w:rPr>
        <w:t>Iteration Objectives</w:t>
      </w:r>
      <w:bookmarkEnd w:id="25"/>
    </w:p>
    <w:tbl>
      <w:tblPr>
        <w:tblStyle w:val="68"/>
        <w:tblW w:w="8797" w:type="dxa"/>
        <w:tblInd w:w="775" w:type="dxa"/>
        <w:tblBorders>
          <w:top w:val="single" w:color="000000" w:sz="4" w:space="0"/>
          <w:left w:val="single" w:color="000000" w:sz="4" w:space="0"/>
          <w:bottom w:val="single" w:color="000000" w:sz="4" w:space="0"/>
          <w:right w:val="single" w:color="000000" w:sz="4" w:space="0"/>
          <w:insideH w:val="none" w:color="000000" w:sz="0" w:space="0"/>
          <w:insideV w:val="none" w:color="000000" w:sz="0" w:space="0"/>
        </w:tblBorders>
        <w:tblLayout w:type="fixed"/>
        <w:tblCellMar>
          <w:top w:w="15" w:type="dxa"/>
          <w:left w:w="15" w:type="dxa"/>
          <w:bottom w:w="15" w:type="dxa"/>
          <w:right w:w="15" w:type="dxa"/>
        </w:tblCellMar>
      </w:tblPr>
      <w:tblGrid>
        <w:gridCol w:w="1492"/>
        <w:gridCol w:w="1833"/>
        <w:gridCol w:w="2373"/>
        <w:gridCol w:w="1815"/>
        <w:gridCol w:w="1284"/>
      </w:tblGrid>
      <w:tr>
        <w:tblPrEx>
          <w:tblBorders>
            <w:top w:val="single" w:color="000000" w:sz="4" w:space="0"/>
            <w:left w:val="single" w:color="000000" w:sz="4" w:space="0"/>
            <w:bottom w:val="single" w:color="000000" w:sz="4" w:space="0"/>
            <w:right w:val="single" w:color="000000" w:sz="4" w:space="0"/>
            <w:insideH w:val="none" w:color="000000" w:sz="0" w:space="0"/>
            <w:insideV w:val="none" w:color="000000" w:sz="0" w:space="0"/>
          </w:tblBorders>
          <w:tblCellMar>
            <w:top w:w="15" w:type="dxa"/>
            <w:left w:w="15" w:type="dxa"/>
            <w:bottom w:w="15" w:type="dxa"/>
            <w:right w:w="15" w:type="dxa"/>
          </w:tblCellMar>
        </w:tblPrEx>
        <w:trPr>
          <w:trHeight w:val="320" w:hRule="atLeast"/>
        </w:trPr>
        <w:tc>
          <w:tcPr>
            <w:tcW w:w="1492"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both"/>
              <w:rPr>
                <w:b/>
                <w:i w:val="0"/>
                <w:iCs w:val="0"/>
                <w:color w:val="auto"/>
                <w:sz w:val="20"/>
                <w:szCs w:val="20"/>
              </w:rPr>
            </w:pPr>
            <w:r>
              <w:rPr>
                <w:b/>
                <w:i w:val="0"/>
                <w:iCs w:val="0"/>
                <w:color w:val="auto"/>
                <w:sz w:val="20"/>
                <w:szCs w:val="20"/>
                <w:rtl w:val="0"/>
              </w:rPr>
              <w:t>Phase</w:t>
            </w:r>
          </w:p>
        </w:tc>
        <w:tc>
          <w:tcPr>
            <w:tcW w:w="1833"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both"/>
              <w:rPr>
                <w:b/>
                <w:i w:val="0"/>
                <w:iCs w:val="0"/>
                <w:color w:val="auto"/>
                <w:sz w:val="20"/>
                <w:szCs w:val="20"/>
              </w:rPr>
            </w:pPr>
            <w:r>
              <w:rPr>
                <w:b/>
                <w:i w:val="0"/>
                <w:iCs w:val="0"/>
                <w:color w:val="auto"/>
                <w:sz w:val="20"/>
                <w:szCs w:val="20"/>
                <w:rtl w:val="0"/>
              </w:rPr>
              <w:t>Iterations</w:t>
            </w:r>
          </w:p>
        </w:tc>
        <w:tc>
          <w:tcPr>
            <w:tcW w:w="2373"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both"/>
              <w:rPr>
                <w:b/>
                <w:i w:val="0"/>
                <w:iCs w:val="0"/>
                <w:color w:val="auto"/>
                <w:sz w:val="20"/>
                <w:szCs w:val="20"/>
              </w:rPr>
            </w:pPr>
            <w:r>
              <w:rPr>
                <w:b/>
                <w:i w:val="0"/>
                <w:iCs w:val="0"/>
                <w:color w:val="auto"/>
                <w:sz w:val="20"/>
                <w:szCs w:val="20"/>
                <w:rtl w:val="0"/>
              </w:rPr>
              <w:t>Description</w:t>
            </w:r>
          </w:p>
        </w:tc>
        <w:tc>
          <w:tcPr>
            <w:tcW w:w="1815"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both"/>
              <w:rPr>
                <w:b/>
                <w:i w:val="0"/>
                <w:iCs w:val="0"/>
                <w:color w:val="auto"/>
                <w:sz w:val="20"/>
                <w:szCs w:val="20"/>
              </w:rPr>
            </w:pPr>
            <w:r>
              <w:rPr>
                <w:b/>
                <w:i w:val="0"/>
                <w:iCs w:val="0"/>
                <w:color w:val="auto"/>
                <w:sz w:val="20"/>
                <w:szCs w:val="20"/>
                <w:rtl w:val="0"/>
              </w:rPr>
              <w:t>Associated milestones</w:t>
            </w:r>
          </w:p>
        </w:tc>
        <w:tc>
          <w:tcPr>
            <w:tcW w:w="12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both"/>
              <w:rPr>
                <w:b/>
                <w:i w:val="0"/>
                <w:iCs w:val="0"/>
                <w:color w:val="auto"/>
                <w:sz w:val="20"/>
                <w:szCs w:val="20"/>
              </w:rPr>
            </w:pPr>
            <w:r>
              <w:rPr>
                <w:b/>
                <w:i w:val="0"/>
                <w:iCs w:val="0"/>
                <w:color w:val="auto"/>
                <w:sz w:val="20"/>
                <w:szCs w:val="20"/>
                <w:rtl w:val="0"/>
              </w:rPr>
              <w:t>Risks Addressed</w:t>
            </w:r>
          </w:p>
        </w:tc>
      </w:tr>
      <w:tr>
        <w:tblPrEx>
          <w:tblBorders>
            <w:top w:val="single" w:color="000000" w:sz="4" w:space="0"/>
            <w:left w:val="single" w:color="000000" w:sz="4" w:space="0"/>
            <w:bottom w:val="single" w:color="000000" w:sz="4" w:space="0"/>
            <w:right w:val="single" w:color="000000" w:sz="4" w:space="0"/>
            <w:insideH w:val="none" w:color="000000" w:sz="0" w:space="0"/>
            <w:insideV w:val="none" w:color="000000" w:sz="0" w:space="0"/>
          </w:tblBorders>
          <w:tblCellMar>
            <w:top w:w="15" w:type="dxa"/>
            <w:left w:w="15" w:type="dxa"/>
            <w:bottom w:w="15" w:type="dxa"/>
            <w:right w:w="15" w:type="dxa"/>
          </w:tblCellMar>
        </w:tblPrEx>
        <w:trPr>
          <w:trHeight w:val="300" w:hRule="atLeast"/>
        </w:trPr>
        <w:tc>
          <w:tcPr>
            <w:tcW w:w="1492"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left"/>
              <w:rPr>
                <w:b w:val="0"/>
                <w:i w:val="0"/>
                <w:iCs w:val="0"/>
                <w:color w:val="auto"/>
                <w:sz w:val="20"/>
                <w:szCs w:val="20"/>
              </w:rPr>
            </w:pPr>
            <w:r>
              <w:rPr>
                <w:b w:val="0"/>
                <w:i w:val="0"/>
                <w:iCs w:val="0"/>
                <w:color w:val="auto"/>
                <w:sz w:val="20"/>
                <w:szCs w:val="20"/>
                <w:rtl w:val="0"/>
              </w:rPr>
              <w:t>Inception phase</w:t>
            </w:r>
          </w:p>
        </w:tc>
        <w:tc>
          <w:tcPr>
            <w:tcW w:w="1833"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left"/>
              <w:rPr>
                <w:b w:val="0"/>
                <w:i w:val="0"/>
                <w:iCs w:val="0"/>
                <w:color w:val="auto"/>
                <w:sz w:val="20"/>
                <w:szCs w:val="20"/>
              </w:rPr>
            </w:pPr>
            <w:r>
              <w:rPr>
                <w:b w:val="0"/>
                <w:i w:val="0"/>
                <w:iCs w:val="0"/>
                <w:color w:val="auto"/>
                <w:sz w:val="20"/>
                <w:szCs w:val="20"/>
                <w:rtl w:val="0"/>
              </w:rPr>
              <w:t>Preliminary</w:t>
            </w:r>
          </w:p>
        </w:tc>
        <w:tc>
          <w:tcPr>
            <w:tcW w:w="2373"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left"/>
              <w:rPr>
                <w:b w:val="0"/>
                <w:i w:val="0"/>
                <w:iCs w:val="0"/>
                <w:color w:val="auto"/>
                <w:sz w:val="20"/>
                <w:szCs w:val="20"/>
                <w:rtl w:val="0"/>
              </w:rPr>
            </w:pPr>
            <w:r>
              <w:rPr>
                <w:b w:val="0"/>
                <w:i w:val="0"/>
                <w:iCs w:val="0"/>
                <w:color w:val="auto"/>
                <w:sz w:val="20"/>
                <w:szCs w:val="20"/>
                <w:rtl w:val="0"/>
              </w:rPr>
              <w:t xml:space="preserve">Defines product requirements, project plan, and </w:t>
            </w:r>
            <w:r>
              <w:rPr>
                <w:rFonts w:hint="default"/>
                <w:b w:val="0"/>
                <w:i w:val="0"/>
                <w:iCs w:val="0"/>
                <w:color w:val="auto"/>
                <w:sz w:val="20"/>
                <w:szCs w:val="20"/>
                <w:rtl w:val="0"/>
                <w:lang w:val="en-US"/>
              </w:rPr>
              <w:t>use-</w:t>
            </w:r>
            <w:r>
              <w:rPr>
                <w:b w:val="0"/>
                <w:i w:val="0"/>
                <w:iCs w:val="0"/>
                <w:color w:val="auto"/>
                <w:sz w:val="20"/>
                <w:szCs w:val="20"/>
                <w:rtl w:val="0"/>
              </w:rPr>
              <w:t>case</w:t>
            </w:r>
            <w:r>
              <w:rPr>
                <w:rFonts w:hint="default"/>
                <w:b w:val="0"/>
                <w:i w:val="0"/>
                <w:iCs w:val="0"/>
                <w:color w:val="auto"/>
                <w:sz w:val="20"/>
                <w:szCs w:val="20"/>
                <w:rtl w:val="0"/>
                <w:lang w:val="en-US"/>
              </w:rPr>
              <w:t xml:space="preserve"> specifications</w:t>
            </w:r>
            <w:r>
              <w:rPr>
                <w:b w:val="0"/>
                <w:i w:val="0"/>
                <w:iCs w:val="0"/>
                <w:color w:val="auto"/>
                <w:sz w:val="20"/>
                <w:szCs w:val="20"/>
                <w:rtl w:val="0"/>
              </w:rPr>
              <w:t>.</w:t>
            </w:r>
          </w:p>
          <w:p>
            <w:pPr>
              <w:jc w:val="left"/>
              <w:rPr>
                <w:b w:val="0"/>
                <w:i w:val="0"/>
                <w:iCs w:val="0"/>
                <w:color w:val="auto"/>
                <w:sz w:val="20"/>
                <w:szCs w:val="20"/>
                <w:rtl w:val="0"/>
              </w:rPr>
            </w:pPr>
          </w:p>
        </w:tc>
        <w:tc>
          <w:tcPr>
            <w:tcW w:w="1815"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left"/>
              <w:rPr>
                <w:rFonts w:hint="default"/>
                <w:b w:val="0"/>
                <w:i w:val="0"/>
                <w:iCs w:val="0"/>
                <w:color w:val="auto"/>
                <w:sz w:val="20"/>
                <w:szCs w:val="20"/>
                <w:lang w:val="en-US"/>
              </w:rPr>
            </w:pPr>
            <w:r>
              <w:rPr>
                <w:rFonts w:hint="default"/>
                <w:b w:val="0"/>
                <w:i w:val="0"/>
                <w:iCs w:val="0"/>
                <w:color w:val="auto"/>
                <w:sz w:val="20"/>
                <w:szCs w:val="20"/>
                <w:rtl w:val="0"/>
                <w:lang w:val="en-US"/>
              </w:rPr>
              <w:t>Use-case document.</w:t>
            </w:r>
          </w:p>
        </w:tc>
        <w:tc>
          <w:tcPr>
            <w:tcW w:w="12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left"/>
              <w:rPr>
                <w:b w:val="0"/>
                <w:i w:val="0"/>
                <w:iCs w:val="0"/>
                <w:color w:val="auto"/>
                <w:sz w:val="20"/>
                <w:szCs w:val="20"/>
              </w:rPr>
            </w:pPr>
          </w:p>
        </w:tc>
      </w:tr>
      <w:tr>
        <w:tblPrEx>
          <w:tblBorders>
            <w:top w:val="single" w:color="000000" w:sz="4" w:space="0"/>
            <w:left w:val="single" w:color="000000" w:sz="4" w:space="0"/>
            <w:bottom w:val="single" w:color="000000" w:sz="4" w:space="0"/>
            <w:right w:val="single" w:color="000000" w:sz="4" w:space="0"/>
            <w:insideH w:val="none" w:color="000000" w:sz="0" w:space="0"/>
            <w:insideV w:val="none" w:color="000000" w:sz="0" w:space="0"/>
          </w:tblBorders>
          <w:tblCellMar>
            <w:top w:w="15" w:type="dxa"/>
            <w:left w:w="15" w:type="dxa"/>
            <w:bottom w:w="15" w:type="dxa"/>
            <w:right w:w="15" w:type="dxa"/>
          </w:tblCellMar>
        </w:tblPrEx>
        <w:trPr>
          <w:trHeight w:val="380" w:hRule="atLeast"/>
        </w:trPr>
        <w:tc>
          <w:tcPr>
            <w:tcW w:w="1492"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left"/>
              <w:rPr>
                <w:b w:val="0"/>
                <w:i w:val="0"/>
                <w:iCs w:val="0"/>
                <w:color w:val="auto"/>
                <w:sz w:val="20"/>
                <w:szCs w:val="20"/>
              </w:rPr>
            </w:pPr>
            <w:r>
              <w:rPr>
                <w:b w:val="0"/>
                <w:i w:val="0"/>
                <w:iCs w:val="0"/>
                <w:color w:val="auto"/>
                <w:sz w:val="20"/>
                <w:szCs w:val="20"/>
                <w:rtl w:val="0"/>
              </w:rPr>
              <w:t>Elaboration phase</w:t>
            </w:r>
          </w:p>
        </w:tc>
        <w:tc>
          <w:tcPr>
            <w:tcW w:w="1833"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left"/>
              <w:rPr>
                <w:b w:val="0"/>
                <w:i w:val="0"/>
                <w:iCs w:val="0"/>
                <w:color w:val="auto"/>
                <w:sz w:val="20"/>
                <w:szCs w:val="20"/>
              </w:rPr>
            </w:pPr>
            <w:r>
              <w:rPr>
                <w:b w:val="0"/>
                <w:i w:val="0"/>
                <w:iCs w:val="0"/>
                <w:color w:val="auto"/>
                <w:sz w:val="20"/>
                <w:szCs w:val="20"/>
                <w:rtl w:val="0"/>
              </w:rPr>
              <w:t>D</w:t>
            </w:r>
            <w:r>
              <w:rPr>
                <w:rFonts w:hint="default"/>
                <w:b w:val="0"/>
                <w:i w:val="0"/>
                <w:iCs w:val="0"/>
                <w:color w:val="auto"/>
                <w:sz w:val="20"/>
                <w:szCs w:val="20"/>
                <w:rtl w:val="0"/>
                <w:lang w:val="en-US"/>
              </w:rPr>
              <w:t xml:space="preserve">esign System </w:t>
            </w:r>
            <w:r>
              <w:rPr>
                <w:b w:val="0"/>
                <w:i w:val="0"/>
                <w:iCs w:val="0"/>
                <w:color w:val="auto"/>
                <w:sz w:val="20"/>
                <w:szCs w:val="20"/>
                <w:rtl w:val="0"/>
              </w:rPr>
              <w:t>Architectur</w:t>
            </w:r>
            <w:r>
              <w:rPr>
                <w:rFonts w:hint="default"/>
                <w:b w:val="0"/>
                <w:i w:val="0"/>
                <w:iCs w:val="0"/>
                <w:color w:val="auto"/>
                <w:sz w:val="20"/>
                <w:szCs w:val="20"/>
                <w:rtl w:val="0"/>
                <w:lang w:val="en-US"/>
              </w:rPr>
              <w:t>e</w:t>
            </w:r>
            <w:r>
              <w:rPr>
                <w:b w:val="0"/>
                <w:i w:val="0"/>
                <w:iCs w:val="0"/>
                <w:color w:val="auto"/>
                <w:sz w:val="20"/>
                <w:szCs w:val="20"/>
                <w:rtl w:val="0"/>
              </w:rPr>
              <w:t xml:space="preserve"> </w:t>
            </w:r>
          </w:p>
        </w:tc>
        <w:tc>
          <w:tcPr>
            <w:tcW w:w="2373"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left"/>
              <w:rPr>
                <w:rFonts w:ascii="Times New Roman" w:hAnsi="Times New Roman" w:eastAsia="Times New Roman" w:cs="Times New Roman"/>
                <w:b w:val="0"/>
                <w:i w:val="0"/>
                <w:iCs w:val="0"/>
                <w:smallCaps w:val="0"/>
                <w:color w:val="auto"/>
                <w:sz w:val="20"/>
                <w:szCs w:val="20"/>
                <w:highlight w:val="white"/>
                <w:rtl w:val="0"/>
              </w:rPr>
            </w:pPr>
            <w:r>
              <w:rPr>
                <w:rFonts w:ascii="Times New Roman" w:hAnsi="Times New Roman" w:eastAsia="Times New Roman" w:cs="Times New Roman"/>
                <w:b w:val="0"/>
                <w:i w:val="0"/>
                <w:iCs w:val="0"/>
                <w:smallCaps w:val="0"/>
                <w:color w:val="auto"/>
                <w:sz w:val="20"/>
                <w:szCs w:val="20"/>
                <w:highlight w:val="white"/>
                <w:rtl w:val="0"/>
              </w:rPr>
              <w:t xml:space="preserve">Completes analysis &amp; design for all use cases. Develops the </w:t>
            </w:r>
            <w:r>
              <w:rPr>
                <w:rFonts w:hint="default" w:eastAsia="Times New Roman" w:cs="Times New Roman"/>
                <w:b w:val="0"/>
                <w:i w:val="0"/>
                <w:iCs w:val="0"/>
                <w:smallCaps w:val="0"/>
                <w:color w:val="auto"/>
                <w:sz w:val="20"/>
                <w:szCs w:val="20"/>
                <w:highlight w:val="white"/>
                <w:rtl w:val="0"/>
                <w:lang w:val="en-US"/>
              </w:rPr>
              <w:t xml:space="preserve">UI </w:t>
            </w:r>
            <w:r>
              <w:rPr>
                <w:rFonts w:ascii="Times New Roman" w:hAnsi="Times New Roman" w:eastAsia="Times New Roman" w:cs="Times New Roman"/>
                <w:b w:val="0"/>
                <w:i w:val="0"/>
                <w:iCs w:val="0"/>
                <w:smallCaps w:val="0"/>
                <w:color w:val="auto"/>
                <w:sz w:val="20"/>
                <w:szCs w:val="20"/>
                <w:highlight w:val="white"/>
                <w:rtl w:val="0"/>
              </w:rPr>
              <w:t>prototype</w:t>
            </w:r>
            <w:r>
              <w:rPr>
                <w:rFonts w:hint="default" w:eastAsia="Times New Roman" w:cs="Times New Roman"/>
                <w:b w:val="0"/>
                <w:i w:val="0"/>
                <w:iCs w:val="0"/>
                <w:smallCaps w:val="0"/>
                <w:color w:val="auto"/>
                <w:sz w:val="20"/>
                <w:szCs w:val="20"/>
                <w:highlight w:val="white"/>
                <w:rtl w:val="0"/>
                <w:lang w:val="en-US"/>
              </w:rPr>
              <w:t>, component diagram, class diagram</w:t>
            </w:r>
            <w:r>
              <w:rPr>
                <w:rFonts w:ascii="Times New Roman" w:hAnsi="Times New Roman" w:eastAsia="Times New Roman" w:cs="Times New Roman"/>
                <w:b w:val="0"/>
                <w:i w:val="0"/>
                <w:iCs w:val="0"/>
                <w:smallCaps w:val="0"/>
                <w:color w:val="auto"/>
                <w:sz w:val="20"/>
                <w:szCs w:val="20"/>
                <w:highlight w:val="white"/>
                <w:rtl w:val="0"/>
              </w:rPr>
              <w:t>.</w:t>
            </w:r>
          </w:p>
          <w:p>
            <w:pPr>
              <w:jc w:val="left"/>
              <w:rPr>
                <w:rFonts w:ascii="Times New Roman" w:hAnsi="Times New Roman" w:eastAsia="Times New Roman" w:cs="Times New Roman"/>
                <w:b w:val="0"/>
                <w:i w:val="0"/>
                <w:iCs w:val="0"/>
                <w:smallCaps w:val="0"/>
                <w:color w:val="auto"/>
                <w:sz w:val="20"/>
                <w:szCs w:val="20"/>
                <w:highlight w:val="white"/>
                <w:rtl w:val="0"/>
              </w:rPr>
            </w:pPr>
          </w:p>
        </w:tc>
        <w:tc>
          <w:tcPr>
            <w:tcW w:w="1815"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left"/>
              <w:rPr>
                <w:b w:val="0"/>
                <w:i w:val="0"/>
                <w:iCs w:val="0"/>
                <w:color w:val="auto"/>
                <w:sz w:val="20"/>
                <w:szCs w:val="20"/>
              </w:rPr>
            </w:pPr>
            <w:r>
              <w:rPr>
                <w:rFonts w:hint="default" w:eastAsia="Times New Roman" w:cs="Times New Roman"/>
                <w:b w:val="0"/>
                <w:i w:val="0"/>
                <w:iCs w:val="0"/>
                <w:smallCaps w:val="0"/>
                <w:color w:val="auto"/>
                <w:sz w:val="20"/>
                <w:szCs w:val="20"/>
                <w:highlight w:val="white"/>
                <w:rtl w:val="0"/>
                <w:lang w:val="en-US"/>
              </w:rPr>
              <w:t xml:space="preserve">UI </w:t>
            </w:r>
            <w:r>
              <w:rPr>
                <w:rFonts w:ascii="Times New Roman" w:hAnsi="Times New Roman" w:eastAsia="Times New Roman" w:cs="Times New Roman"/>
                <w:b w:val="0"/>
                <w:i w:val="0"/>
                <w:iCs w:val="0"/>
                <w:smallCaps w:val="0"/>
                <w:color w:val="auto"/>
                <w:sz w:val="20"/>
                <w:szCs w:val="20"/>
                <w:highlight w:val="white"/>
                <w:rtl w:val="0"/>
              </w:rPr>
              <w:t>Prototype</w:t>
            </w:r>
          </w:p>
        </w:tc>
        <w:tc>
          <w:tcPr>
            <w:tcW w:w="12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left"/>
              <w:rPr>
                <w:rFonts w:ascii="Times New Roman" w:hAnsi="Times New Roman" w:eastAsia="Times New Roman" w:cs="Times New Roman"/>
                <w:b w:val="0"/>
                <w:i w:val="0"/>
                <w:iCs w:val="0"/>
                <w:smallCaps w:val="0"/>
                <w:color w:val="auto"/>
                <w:sz w:val="20"/>
                <w:szCs w:val="20"/>
                <w:highlight w:val="white"/>
              </w:rPr>
            </w:pPr>
          </w:p>
        </w:tc>
      </w:tr>
      <w:tr>
        <w:tblPrEx>
          <w:tblBorders>
            <w:top w:val="single" w:color="000000" w:sz="4" w:space="0"/>
            <w:left w:val="single" w:color="000000" w:sz="4" w:space="0"/>
            <w:bottom w:val="single" w:color="000000" w:sz="4" w:space="0"/>
            <w:right w:val="single" w:color="000000" w:sz="4" w:space="0"/>
            <w:insideH w:val="none" w:color="000000" w:sz="0" w:space="0"/>
            <w:insideV w:val="none" w:color="000000" w:sz="0" w:space="0"/>
          </w:tblBorders>
          <w:tblCellMar>
            <w:top w:w="15" w:type="dxa"/>
            <w:left w:w="15" w:type="dxa"/>
            <w:bottom w:w="15" w:type="dxa"/>
            <w:right w:w="15" w:type="dxa"/>
          </w:tblCellMar>
        </w:tblPrEx>
        <w:trPr>
          <w:trHeight w:val="300" w:hRule="atLeast"/>
        </w:trPr>
        <w:tc>
          <w:tcPr>
            <w:tcW w:w="1492"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left"/>
              <w:rPr>
                <w:b w:val="0"/>
                <w:i w:val="0"/>
                <w:iCs w:val="0"/>
                <w:color w:val="auto"/>
                <w:sz w:val="20"/>
                <w:szCs w:val="20"/>
              </w:rPr>
            </w:pPr>
            <w:r>
              <w:rPr>
                <w:b w:val="0"/>
                <w:i w:val="0"/>
                <w:iCs w:val="0"/>
                <w:color w:val="auto"/>
                <w:sz w:val="20"/>
                <w:szCs w:val="20"/>
                <w:rtl w:val="0"/>
              </w:rPr>
              <w:t>Construction phase</w:t>
            </w:r>
          </w:p>
        </w:tc>
        <w:tc>
          <w:tcPr>
            <w:tcW w:w="1833"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highlight w:val="white"/>
                <w:u w:val="none"/>
                <w:vertAlign w:val="baseline"/>
                <w:rtl w:val="0"/>
              </w:rPr>
              <w:t xml:space="preserve">Iteration </w:t>
            </w:r>
            <w:r>
              <w:rPr>
                <w:rFonts w:hint="default" w:eastAsia="Times New Roman" w:cs="Times New Roman"/>
                <w:b w:val="0"/>
                <w:i w:val="0"/>
                <w:iCs w:val="0"/>
                <w:smallCaps w:val="0"/>
                <w:strike w:val="0"/>
                <w:color w:val="auto"/>
                <w:sz w:val="20"/>
                <w:szCs w:val="20"/>
                <w:highlight w:val="white"/>
                <w:u w:val="none"/>
                <w:vertAlign w:val="baseline"/>
                <w:rtl w:val="0"/>
                <w:lang w:val="en-US"/>
              </w:rPr>
              <w:t xml:space="preserve">1 </w:t>
            </w:r>
            <w:r>
              <w:rPr>
                <w:rFonts w:ascii="Times New Roman" w:hAnsi="Times New Roman" w:eastAsia="Times New Roman" w:cs="Times New Roman"/>
                <w:b w:val="0"/>
                <w:i w:val="0"/>
                <w:iCs w:val="0"/>
                <w:smallCaps w:val="0"/>
                <w:strike w:val="0"/>
                <w:color w:val="auto"/>
                <w:sz w:val="20"/>
                <w:szCs w:val="20"/>
                <w:highlight w:val="white"/>
                <w:u w:val="none"/>
                <w:vertAlign w:val="baseline"/>
                <w:rtl w:val="0"/>
              </w:rPr>
              <w:t>– Develop Beta</w:t>
            </w:r>
          </w:p>
        </w:tc>
        <w:tc>
          <w:tcPr>
            <w:tcW w:w="2373"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iCs w:val="0"/>
                <w:smallCaps w:val="0"/>
                <w:strike w:val="0"/>
                <w:color w:val="auto"/>
                <w:sz w:val="20"/>
                <w:szCs w:val="20"/>
                <w:highlight w:val="white"/>
                <w:u w:val="none"/>
                <w:vertAlign w:val="baseline"/>
                <w:rtl w:val="0"/>
              </w:rPr>
            </w:pPr>
            <w:r>
              <w:rPr>
                <w:rFonts w:ascii="Times New Roman" w:hAnsi="Times New Roman" w:eastAsia="Times New Roman" w:cs="Times New Roman"/>
                <w:b w:val="0"/>
                <w:i w:val="0"/>
                <w:iCs w:val="0"/>
                <w:smallCaps w:val="0"/>
                <w:strike w:val="0"/>
                <w:color w:val="auto"/>
                <w:sz w:val="20"/>
                <w:szCs w:val="20"/>
                <w:highlight w:val="white"/>
                <w:u w:val="none"/>
                <w:vertAlign w:val="baseline"/>
                <w:rtl w:val="0"/>
              </w:rPr>
              <w:t>Implement and test use cases to provide the Beta Version.</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iCs w:val="0"/>
                <w:smallCaps w:val="0"/>
                <w:strike w:val="0"/>
                <w:color w:val="auto"/>
                <w:sz w:val="20"/>
                <w:szCs w:val="20"/>
                <w:highlight w:val="white"/>
                <w:u w:val="none"/>
                <w:vertAlign w:val="baseline"/>
                <w:rtl w:val="0"/>
              </w:rPr>
            </w:pPr>
          </w:p>
        </w:tc>
        <w:tc>
          <w:tcPr>
            <w:tcW w:w="1815"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Times New Roman" w:cs="Times New Roman"/>
                <w:b w:val="0"/>
                <w:i w:val="0"/>
                <w:iCs w:val="0"/>
                <w:smallCaps w:val="0"/>
                <w:strike w:val="0"/>
                <w:color w:val="auto"/>
                <w:sz w:val="20"/>
                <w:szCs w:val="20"/>
                <w:u w:val="none"/>
                <w:shd w:val="clear" w:fill="auto"/>
                <w:vertAlign w:val="baseline"/>
                <w:lang w:val="en-US"/>
              </w:rPr>
            </w:pPr>
            <w:r>
              <w:rPr>
                <w:rFonts w:ascii="Times New Roman" w:hAnsi="Times New Roman" w:eastAsia="Times New Roman" w:cs="Times New Roman"/>
                <w:b w:val="0"/>
                <w:i w:val="0"/>
                <w:iCs w:val="0"/>
                <w:smallCaps w:val="0"/>
                <w:strike w:val="0"/>
                <w:color w:val="auto"/>
                <w:sz w:val="20"/>
                <w:szCs w:val="20"/>
                <w:highlight w:val="white"/>
                <w:u w:val="none"/>
                <w:vertAlign w:val="baseline"/>
                <w:rtl w:val="0"/>
              </w:rPr>
              <w:t>Beta</w:t>
            </w:r>
            <w:r>
              <w:rPr>
                <w:rFonts w:hint="default" w:eastAsia="Times New Roman" w:cs="Times New Roman"/>
                <w:b w:val="0"/>
                <w:i w:val="0"/>
                <w:iCs w:val="0"/>
                <w:smallCaps w:val="0"/>
                <w:strike w:val="0"/>
                <w:color w:val="auto"/>
                <w:sz w:val="20"/>
                <w:szCs w:val="20"/>
                <w:highlight w:val="white"/>
                <w:u w:val="none"/>
                <w:vertAlign w:val="baseline"/>
                <w:rtl w:val="0"/>
                <w:lang w:val="en-US"/>
              </w:rPr>
              <w:t xml:space="preserve"> version</w:t>
            </w:r>
          </w:p>
        </w:tc>
        <w:tc>
          <w:tcPr>
            <w:tcW w:w="12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iCs w:val="0"/>
                <w:smallCaps w:val="0"/>
                <w:strike w:val="0"/>
                <w:color w:val="auto"/>
                <w:sz w:val="20"/>
                <w:szCs w:val="20"/>
                <w:highlight w:val="white"/>
                <w:u w:val="none"/>
                <w:vertAlign w:val="baseline"/>
              </w:rPr>
            </w:pPr>
          </w:p>
        </w:tc>
      </w:tr>
      <w:tr>
        <w:tblPrEx>
          <w:tblBorders>
            <w:top w:val="single" w:color="000000" w:sz="4" w:space="0"/>
            <w:left w:val="single" w:color="000000" w:sz="4" w:space="0"/>
            <w:bottom w:val="single" w:color="000000" w:sz="4" w:space="0"/>
            <w:right w:val="single" w:color="000000" w:sz="4" w:space="0"/>
            <w:insideH w:val="none" w:color="000000" w:sz="0" w:space="0"/>
            <w:insideV w:val="none" w:color="000000" w:sz="0" w:space="0"/>
          </w:tblBorders>
          <w:tblCellMar>
            <w:top w:w="15" w:type="dxa"/>
            <w:left w:w="15" w:type="dxa"/>
            <w:bottom w:w="15" w:type="dxa"/>
            <w:right w:w="15" w:type="dxa"/>
          </w:tblCellMar>
        </w:tblPrEx>
        <w:trPr>
          <w:trHeight w:val="840" w:hRule="atLeast"/>
        </w:trPr>
        <w:tc>
          <w:tcPr>
            <w:tcW w:w="1492"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p>
        </w:tc>
        <w:tc>
          <w:tcPr>
            <w:tcW w:w="1833"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Times New Roman" w:cs="Times New Roman"/>
                <w:b w:val="0"/>
                <w:i w:val="0"/>
                <w:iCs w:val="0"/>
                <w:smallCaps w:val="0"/>
                <w:strike w:val="0"/>
                <w:color w:val="auto"/>
                <w:sz w:val="20"/>
                <w:szCs w:val="20"/>
                <w:u w:val="none"/>
                <w:shd w:val="clear" w:fill="auto"/>
                <w:vertAlign w:val="baseline"/>
                <w:lang w:val="en-US"/>
              </w:rPr>
            </w:pPr>
            <w:r>
              <w:rPr>
                <w:rFonts w:ascii="Times New Roman" w:hAnsi="Times New Roman" w:eastAsia="Times New Roman" w:cs="Times New Roman"/>
                <w:b w:val="0"/>
                <w:i w:val="0"/>
                <w:iCs w:val="0"/>
                <w:smallCaps w:val="0"/>
                <w:strike w:val="0"/>
                <w:color w:val="auto"/>
                <w:sz w:val="20"/>
                <w:szCs w:val="20"/>
                <w:highlight w:val="white"/>
                <w:u w:val="none"/>
                <w:vertAlign w:val="baseline"/>
                <w:rtl w:val="0"/>
              </w:rPr>
              <w:t>Iteration</w:t>
            </w:r>
            <w:r>
              <w:rPr>
                <w:rFonts w:hint="default" w:eastAsia="Times New Roman" w:cs="Times New Roman"/>
                <w:b w:val="0"/>
                <w:i w:val="0"/>
                <w:iCs w:val="0"/>
                <w:smallCaps w:val="0"/>
                <w:strike w:val="0"/>
                <w:color w:val="auto"/>
                <w:sz w:val="20"/>
                <w:szCs w:val="20"/>
                <w:highlight w:val="white"/>
                <w:u w:val="none"/>
                <w:vertAlign w:val="baseline"/>
                <w:rtl w:val="0"/>
                <w:lang w:val="en-US"/>
              </w:rPr>
              <w:t xml:space="preserve"> I2</w:t>
            </w:r>
            <w:r>
              <w:rPr>
                <w:rFonts w:ascii="Times New Roman" w:hAnsi="Times New Roman" w:eastAsia="Times New Roman" w:cs="Times New Roman"/>
                <w:b w:val="0"/>
                <w:i w:val="0"/>
                <w:iCs w:val="0"/>
                <w:smallCaps w:val="0"/>
                <w:strike w:val="0"/>
                <w:color w:val="auto"/>
                <w:sz w:val="20"/>
                <w:szCs w:val="20"/>
                <w:highlight w:val="white"/>
                <w:u w:val="none"/>
                <w:vertAlign w:val="baseline"/>
                <w:rtl w:val="0"/>
              </w:rPr>
              <w:t xml:space="preserve"> – Develop full</w:t>
            </w:r>
            <w:r>
              <w:rPr>
                <w:rFonts w:hint="default" w:eastAsia="Times New Roman" w:cs="Times New Roman"/>
                <w:b w:val="0"/>
                <w:i w:val="0"/>
                <w:iCs w:val="0"/>
                <w:smallCaps w:val="0"/>
                <w:strike w:val="0"/>
                <w:color w:val="auto"/>
                <w:sz w:val="20"/>
                <w:szCs w:val="20"/>
                <w:highlight w:val="white"/>
                <w:u w:val="none"/>
                <w:vertAlign w:val="baseline"/>
                <w:rtl w:val="0"/>
                <w:lang w:val="en-US"/>
              </w:rPr>
              <w:t>-feature product</w:t>
            </w:r>
          </w:p>
        </w:tc>
        <w:tc>
          <w:tcPr>
            <w:tcW w:w="2373"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keepNext w:val="0"/>
              <w:keepLines w:val="0"/>
              <w:widowControl/>
              <w:jc w:val="left"/>
              <w:rPr>
                <w:b w:val="0"/>
                <w:i w:val="0"/>
                <w:iCs w:val="0"/>
                <w:color w:val="auto"/>
                <w:sz w:val="20"/>
                <w:szCs w:val="20"/>
              </w:rPr>
            </w:pPr>
            <w:r>
              <w:rPr>
                <w:rFonts w:ascii="Times New Roman" w:hAnsi="Times New Roman" w:eastAsia="Times New Roman" w:cs="Times New Roman"/>
                <w:b w:val="0"/>
                <w:i w:val="0"/>
                <w:iCs w:val="0"/>
                <w:smallCaps w:val="0"/>
                <w:color w:val="auto"/>
                <w:sz w:val="20"/>
                <w:szCs w:val="20"/>
                <w:highlight w:val="white"/>
                <w:rtl w:val="0"/>
              </w:rPr>
              <w:t>Incorporate enhancements and defects from initial release.</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FFFFFF"/>
              <w:spacing w:before="0" w:after="0" w:line="240" w:lineRule="auto"/>
              <w:ind w:left="0" w:right="0" w:firstLine="0"/>
              <w:jc w:val="left"/>
              <w:rPr>
                <w:rFonts w:hint="default" w:eastAsia="Times New Roman" w:cs="Times New Roman"/>
                <w:b w:val="0"/>
                <w:i w:val="0"/>
                <w:iCs w:val="0"/>
                <w:smallCaps w:val="0"/>
                <w:strike w:val="0"/>
                <w:color w:val="auto"/>
                <w:sz w:val="20"/>
                <w:szCs w:val="20"/>
                <w:highlight w:val="white"/>
                <w:u w:val="none"/>
                <w:vertAlign w:val="baseline"/>
                <w:rtl w:val="0"/>
                <w:lang w:val="en-US"/>
              </w:rPr>
            </w:pPr>
            <w:r>
              <w:rPr>
                <w:rFonts w:ascii="Times New Roman" w:hAnsi="Times New Roman" w:eastAsia="Times New Roman" w:cs="Times New Roman"/>
                <w:b w:val="0"/>
                <w:i w:val="0"/>
                <w:iCs w:val="0"/>
                <w:smallCaps w:val="0"/>
                <w:strike w:val="0"/>
                <w:color w:val="auto"/>
                <w:sz w:val="20"/>
                <w:szCs w:val="20"/>
                <w:highlight w:val="white"/>
                <w:u w:val="none"/>
                <w:vertAlign w:val="baseline"/>
                <w:rtl w:val="0"/>
              </w:rPr>
              <w:t>Develops the full system</w:t>
            </w:r>
            <w:r>
              <w:rPr>
                <w:rFonts w:hint="default" w:eastAsia="Times New Roman" w:cs="Times New Roman"/>
                <w:b w:val="0"/>
                <w:i w:val="0"/>
                <w:iCs w:val="0"/>
                <w:smallCaps w:val="0"/>
                <w:strike w:val="0"/>
                <w:color w:val="auto"/>
                <w:sz w:val="20"/>
                <w:szCs w:val="20"/>
                <w:highlight w:val="white"/>
                <w:u w:val="none"/>
                <w:vertAlign w:val="baseline"/>
                <w:rtl w:val="0"/>
                <w:lang w:val="en-US"/>
              </w:rPr>
              <w:t xml:space="preserve"> of the software</w:t>
            </w:r>
            <w:r>
              <w:rPr>
                <w:rFonts w:ascii="Times New Roman" w:hAnsi="Times New Roman" w:eastAsia="Times New Roman" w:cs="Times New Roman"/>
                <w:b w:val="0"/>
                <w:i w:val="0"/>
                <w:iCs w:val="0"/>
                <w:smallCaps w:val="0"/>
                <w:strike w:val="0"/>
                <w:color w:val="auto"/>
                <w:sz w:val="20"/>
                <w:szCs w:val="20"/>
                <w:highlight w:val="white"/>
                <w:u w:val="none"/>
                <w:vertAlign w:val="baseline"/>
                <w:rtl w:val="0"/>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p>
        </w:tc>
        <w:tc>
          <w:tcPr>
            <w:tcW w:w="1815"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eastAsia="Times New Roman" w:cs="Times New Roman"/>
                <w:b w:val="0"/>
                <w:i w:val="0"/>
                <w:iCs w:val="0"/>
                <w:smallCaps w:val="0"/>
                <w:strike w:val="0"/>
                <w:color w:val="auto"/>
                <w:sz w:val="20"/>
                <w:szCs w:val="20"/>
                <w:highlight w:val="white"/>
                <w:u w:val="none"/>
                <w:vertAlign w:val="baseline"/>
                <w:rtl w:val="0"/>
                <w:lang w:val="en-US"/>
              </w:rPr>
            </w:pPr>
            <w:r>
              <w:rPr>
                <w:rFonts w:hint="default" w:eastAsia="Times New Roman" w:cs="Times New Roman"/>
                <w:b w:val="0"/>
                <w:i w:val="0"/>
                <w:iCs w:val="0"/>
                <w:smallCaps w:val="0"/>
                <w:strike w:val="0"/>
                <w:color w:val="auto"/>
                <w:sz w:val="20"/>
                <w:szCs w:val="20"/>
                <w:highlight w:val="white"/>
                <w:u w:val="none"/>
                <w:vertAlign w:val="baseline"/>
                <w:rtl w:val="0"/>
                <w:lang w:val="en-US"/>
              </w:rPr>
              <w:t>Final Product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eastAsia="Times New Roman" w:cs="Times New Roman"/>
                <w:b w:val="0"/>
                <w:i w:val="0"/>
                <w:iCs w:val="0"/>
                <w:smallCaps w:val="0"/>
                <w:strike w:val="0"/>
                <w:color w:val="auto"/>
                <w:sz w:val="20"/>
                <w:szCs w:val="20"/>
                <w:highlight w:val="white"/>
                <w:u w:val="none"/>
                <w:vertAlign w:val="baseline"/>
                <w:rtl w:val="0"/>
                <w:lang w:val="en-US"/>
              </w:rPr>
            </w:pPr>
            <w:r>
              <w:rPr>
                <w:rFonts w:hint="default" w:eastAsia="Times New Roman" w:cs="Times New Roman"/>
                <w:b w:val="0"/>
                <w:i w:val="0"/>
                <w:iCs w:val="0"/>
                <w:smallCaps w:val="0"/>
                <w:strike w:val="0"/>
                <w:color w:val="auto"/>
                <w:sz w:val="20"/>
                <w:szCs w:val="20"/>
                <w:highlight w:val="white"/>
                <w:u w:val="none"/>
                <w:vertAlign w:val="baseline"/>
                <w:rtl w:val="0"/>
                <w:lang w:val="en-US"/>
              </w:rPr>
              <w:t>(Software release)</w:t>
            </w:r>
          </w:p>
        </w:tc>
        <w:tc>
          <w:tcPr>
            <w:tcW w:w="12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iCs w:val="0"/>
                <w:smallCaps w:val="0"/>
                <w:strike w:val="0"/>
                <w:color w:val="auto"/>
                <w:sz w:val="20"/>
                <w:szCs w:val="20"/>
                <w:highlight w:val="white"/>
                <w:u w:val="none"/>
                <w:vertAlign w:val="baseline"/>
              </w:rPr>
            </w:pPr>
          </w:p>
        </w:tc>
      </w:tr>
    </w:tbl>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720" w:right="0" w:hanging="72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p>
    <w:p>
      <w:pPr>
        <w:pStyle w:val="4"/>
        <w:numPr>
          <w:ilvl w:val="2"/>
          <w:numId w:val="2"/>
        </w:numPr>
        <w:ind w:left="0" w:firstLine="0"/>
        <w:rPr>
          <w:i w:val="0"/>
          <w:iCs w:val="0"/>
          <w:color w:val="auto"/>
        </w:rPr>
      </w:pPr>
      <w:bookmarkStart w:id="26" w:name="_Toc19328"/>
      <w:r>
        <w:rPr>
          <w:i w:val="0"/>
          <w:iCs w:val="0"/>
          <w:color w:val="auto"/>
          <w:rtl w:val="0"/>
        </w:rPr>
        <w:t>Releases</w:t>
      </w:r>
      <w:bookmarkEnd w:id="26"/>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720" w:right="0" w:firstLine="0" w:firstLineChars="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This Software Development Plan addresses 2 releases of the Used Book Sharing System. All features critical to users are planned for the first release (beta). Any functionality remaining will be included in software release (some features may be missed).</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720" w:right="0" w:firstLine="0" w:firstLineChars="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Beta must contain as a minimum the basic functionality as listed below:</w:t>
      </w:r>
    </w:p>
    <w:p>
      <w:pPr>
        <w:keepNext w:val="0"/>
        <w:keepLines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1260" w:leftChars="0" w:right="0" w:hanging="42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Visit website</w:t>
      </w:r>
    </w:p>
    <w:p>
      <w:pPr>
        <w:keepNext w:val="0"/>
        <w:keepLines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1260" w:leftChars="0" w:right="0" w:hanging="42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Search for books</w:t>
      </w:r>
    </w:p>
    <w:p>
      <w:pPr>
        <w:keepNext w:val="0"/>
        <w:keepLines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1260" w:leftChars="0" w:right="0" w:hanging="420"/>
        <w:jc w:val="left"/>
        <w:rPr>
          <w:i w:val="0"/>
          <w:iCs w:val="0"/>
          <w:color w:val="auto"/>
          <w:u w:val="none"/>
        </w:rPr>
      </w:pPr>
      <w:r>
        <w:rPr>
          <w:i w:val="0"/>
          <w:iCs w:val="0"/>
          <w:color w:val="auto"/>
          <w:rtl w:val="0"/>
        </w:rPr>
        <w:t>View book’s details</w:t>
      </w:r>
    </w:p>
    <w:p>
      <w:pPr>
        <w:keepNext w:val="0"/>
        <w:keepLines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1260" w:leftChars="0" w:right="0" w:hanging="42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Create account</w:t>
      </w:r>
      <w:r>
        <w:rPr>
          <w:rFonts w:hint="default" w:eastAsia="Times New Roman" w:cs="Times New Roman"/>
          <w:b w:val="0"/>
          <w:i w:val="0"/>
          <w:iCs w:val="0"/>
          <w:smallCaps w:val="0"/>
          <w:strike w:val="0"/>
          <w:color w:val="auto"/>
          <w:sz w:val="20"/>
          <w:szCs w:val="20"/>
          <w:u w:val="none"/>
          <w:shd w:val="clear" w:fill="auto"/>
          <w:vertAlign w:val="baseline"/>
          <w:rtl w:val="0"/>
          <w:lang w:val="en-US"/>
        </w:rPr>
        <w:t>, log in/out</w:t>
      </w:r>
    </w:p>
    <w:p>
      <w:pPr>
        <w:keepNext w:val="0"/>
        <w:keepLines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1260" w:leftChars="0" w:right="0" w:hanging="42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Offer book</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right="0" w:firstLine="720" w:firstLineChars="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Software release should include:</w:t>
      </w:r>
    </w:p>
    <w:p>
      <w:pPr>
        <w:keepNext w:val="0"/>
        <w:keepLines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1260" w:leftChars="0" w:right="0" w:hanging="42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Comment, rating</w:t>
      </w:r>
    </w:p>
    <w:p>
      <w:pPr>
        <w:keepNext w:val="0"/>
        <w:keepLines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1260" w:leftChars="0" w:right="0" w:hanging="42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Edit, delete offering books</w:t>
      </w:r>
    </w:p>
    <w:p>
      <w:pPr>
        <w:keepNext w:val="0"/>
        <w:keepLines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1260" w:leftChars="0" w:right="0" w:hanging="42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Account management</w:t>
      </w:r>
    </w:p>
    <w:p>
      <w:pPr>
        <w:keepNext w:val="0"/>
        <w:keepLines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1260" w:leftChars="0" w:right="0" w:hanging="42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Admin use</w:t>
      </w:r>
      <w:r>
        <w:rPr>
          <w:rFonts w:hint="default" w:eastAsia="Times New Roman" w:cs="Times New Roman"/>
          <w:b w:val="0"/>
          <w:i w:val="0"/>
          <w:iCs w:val="0"/>
          <w:smallCaps w:val="0"/>
          <w:strike w:val="0"/>
          <w:color w:val="auto"/>
          <w:sz w:val="20"/>
          <w:szCs w:val="20"/>
          <w:u w:val="none"/>
          <w:shd w:val="clear" w:fill="auto"/>
          <w:vertAlign w:val="baseline"/>
          <w:rtl w:val="0"/>
          <w:lang w:val="en-US"/>
        </w:rPr>
        <w:t>r</w:t>
      </w:r>
    </w:p>
    <w:p>
      <w:pPr>
        <w:keepNext w:val="0"/>
        <w:keepLines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1260" w:leftChars="0" w:right="0" w:hanging="42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hint="default" w:eastAsia="Times New Roman" w:cs="Times New Roman"/>
          <w:b w:val="0"/>
          <w:i w:val="0"/>
          <w:iCs w:val="0"/>
          <w:smallCaps w:val="0"/>
          <w:strike w:val="0"/>
          <w:color w:val="auto"/>
          <w:sz w:val="20"/>
          <w:szCs w:val="20"/>
          <w:u w:val="none"/>
          <w:shd w:val="clear" w:fill="auto"/>
          <w:vertAlign w:val="baseline"/>
          <w:rtl w:val="0"/>
          <w:lang w:val="en-US"/>
        </w:rPr>
        <w:t>Other features…</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720" w:right="0" w:hanging="72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p>
    <w:p>
      <w:pPr>
        <w:pStyle w:val="4"/>
        <w:numPr>
          <w:ilvl w:val="2"/>
          <w:numId w:val="2"/>
        </w:numPr>
        <w:ind w:left="0" w:firstLine="0"/>
        <w:rPr>
          <w:i w:val="0"/>
          <w:iCs w:val="0"/>
          <w:color w:val="auto"/>
        </w:rPr>
      </w:pPr>
      <w:bookmarkStart w:id="27" w:name="_Toc7049"/>
      <w:r>
        <w:rPr>
          <w:i w:val="0"/>
          <w:iCs w:val="0"/>
          <w:color w:val="auto"/>
          <w:rtl w:val="0"/>
        </w:rPr>
        <w:t>Project Schedule</w:t>
      </w:r>
      <w:bookmarkEnd w:id="27"/>
    </w:p>
    <w:tbl>
      <w:tblPr>
        <w:tblStyle w:val="69"/>
        <w:tblW w:w="8033" w:type="dxa"/>
        <w:tblInd w:w="775" w:type="dxa"/>
        <w:tblBorders>
          <w:top w:val="single" w:color="000000" w:sz="4" w:space="0"/>
          <w:left w:val="single" w:color="000000" w:sz="4" w:space="0"/>
          <w:bottom w:val="single" w:color="000000" w:sz="4" w:space="0"/>
          <w:right w:val="single" w:color="000000" w:sz="4" w:space="0"/>
          <w:insideH w:val="none" w:color="000000" w:sz="0" w:space="0"/>
          <w:insideV w:val="none" w:color="000000" w:sz="0" w:space="0"/>
        </w:tblBorders>
        <w:tblLayout w:type="fixed"/>
        <w:tblCellMar>
          <w:top w:w="15" w:type="dxa"/>
          <w:left w:w="15" w:type="dxa"/>
          <w:bottom w:w="15" w:type="dxa"/>
          <w:right w:w="15" w:type="dxa"/>
        </w:tblCellMar>
      </w:tblPr>
      <w:tblGrid>
        <w:gridCol w:w="3143"/>
        <w:gridCol w:w="2625"/>
        <w:gridCol w:w="2265"/>
      </w:tblGrid>
      <w:tr>
        <w:tblPrEx>
          <w:tblBorders>
            <w:top w:val="single" w:color="000000" w:sz="4" w:space="0"/>
            <w:left w:val="single" w:color="000000" w:sz="4" w:space="0"/>
            <w:bottom w:val="single" w:color="000000" w:sz="4" w:space="0"/>
            <w:right w:val="single" w:color="000000" w:sz="4" w:space="0"/>
            <w:insideH w:val="none" w:color="000000" w:sz="0" w:space="0"/>
            <w:insideV w:val="none" w:color="000000" w:sz="0" w:space="0"/>
          </w:tblBorders>
          <w:tblCellMar>
            <w:top w:w="15" w:type="dxa"/>
            <w:left w:w="15" w:type="dxa"/>
            <w:bottom w:w="15" w:type="dxa"/>
            <w:right w:w="15" w:type="dxa"/>
          </w:tblCellMar>
        </w:tblPrEx>
        <w:trPr>
          <w:trHeight w:val="320" w:hRule="atLeast"/>
        </w:trPr>
        <w:tc>
          <w:tcPr>
            <w:tcW w:w="3143"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both"/>
              <w:rPr>
                <w:b/>
                <w:i w:val="0"/>
                <w:iCs w:val="0"/>
                <w:color w:val="auto"/>
                <w:sz w:val="20"/>
                <w:szCs w:val="20"/>
              </w:rPr>
            </w:pPr>
            <w:r>
              <w:rPr>
                <w:b/>
                <w:i w:val="0"/>
                <w:iCs w:val="0"/>
                <w:color w:val="auto"/>
                <w:sz w:val="20"/>
                <w:szCs w:val="20"/>
                <w:rtl w:val="0"/>
              </w:rPr>
              <w:t>Task name</w:t>
            </w:r>
          </w:p>
        </w:tc>
        <w:tc>
          <w:tcPr>
            <w:tcW w:w="2625"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both"/>
              <w:rPr>
                <w:b/>
                <w:i w:val="0"/>
                <w:iCs w:val="0"/>
                <w:color w:val="auto"/>
                <w:sz w:val="20"/>
                <w:szCs w:val="20"/>
              </w:rPr>
            </w:pPr>
            <w:r>
              <w:rPr>
                <w:b/>
                <w:i w:val="0"/>
                <w:iCs w:val="0"/>
                <w:color w:val="auto"/>
                <w:sz w:val="20"/>
                <w:szCs w:val="20"/>
                <w:rtl w:val="0"/>
              </w:rPr>
              <w:t>Start</w:t>
            </w:r>
          </w:p>
        </w:tc>
        <w:tc>
          <w:tcPr>
            <w:tcW w:w="2265"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both"/>
              <w:rPr>
                <w:b/>
                <w:i w:val="0"/>
                <w:iCs w:val="0"/>
                <w:color w:val="auto"/>
                <w:sz w:val="20"/>
                <w:szCs w:val="20"/>
              </w:rPr>
            </w:pPr>
            <w:r>
              <w:rPr>
                <w:b/>
                <w:i w:val="0"/>
                <w:iCs w:val="0"/>
                <w:color w:val="auto"/>
                <w:sz w:val="20"/>
                <w:szCs w:val="20"/>
                <w:rtl w:val="0"/>
              </w:rPr>
              <w:t>End</w:t>
            </w:r>
          </w:p>
        </w:tc>
      </w:tr>
      <w:tr>
        <w:tblPrEx>
          <w:tblBorders>
            <w:top w:val="single" w:color="000000" w:sz="4" w:space="0"/>
            <w:left w:val="single" w:color="000000" w:sz="4" w:space="0"/>
            <w:bottom w:val="single" w:color="000000" w:sz="4" w:space="0"/>
            <w:right w:val="single" w:color="000000" w:sz="4" w:space="0"/>
            <w:insideH w:val="none" w:color="000000" w:sz="0" w:space="0"/>
            <w:insideV w:val="none" w:color="000000" w:sz="0" w:space="0"/>
          </w:tblBorders>
          <w:tblCellMar>
            <w:top w:w="15" w:type="dxa"/>
            <w:left w:w="15" w:type="dxa"/>
            <w:bottom w:w="15" w:type="dxa"/>
            <w:right w:w="15" w:type="dxa"/>
          </w:tblCellMar>
        </w:tblPrEx>
        <w:trPr>
          <w:trHeight w:val="300" w:hRule="atLeast"/>
        </w:trPr>
        <w:tc>
          <w:tcPr>
            <w:tcW w:w="3143"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both"/>
              <w:rPr>
                <w:i w:val="0"/>
                <w:iCs w:val="0"/>
                <w:color w:val="auto"/>
                <w:sz w:val="20"/>
                <w:szCs w:val="20"/>
              </w:rPr>
            </w:pPr>
            <w:r>
              <w:rPr>
                <w:b/>
                <w:bCs/>
                <w:i w:val="0"/>
                <w:iCs w:val="0"/>
                <w:color w:val="auto"/>
                <w:sz w:val="20"/>
                <w:szCs w:val="20"/>
                <w:rtl w:val="0"/>
              </w:rPr>
              <w:t>Inception phase</w:t>
            </w:r>
          </w:p>
        </w:tc>
        <w:tc>
          <w:tcPr>
            <w:tcW w:w="2625"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both"/>
              <w:rPr>
                <w:i w:val="0"/>
                <w:iCs w:val="0"/>
                <w:color w:val="auto"/>
                <w:sz w:val="20"/>
                <w:szCs w:val="20"/>
              </w:rPr>
            </w:pPr>
            <w:r>
              <w:rPr>
                <w:i w:val="0"/>
                <w:iCs w:val="0"/>
                <w:color w:val="auto"/>
                <w:sz w:val="20"/>
                <w:szCs w:val="20"/>
                <w:rtl w:val="0"/>
              </w:rPr>
              <w:t>27/10/2019</w:t>
            </w:r>
          </w:p>
        </w:tc>
        <w:tc>
          <w:tcPr>
            <w:tcW w:w="2265"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both"/>
              <w:rPr>
                <w:i w:val="0"/>
                <w:iCs w:val="0"/>
                <w:color w:val="auto"/>
                <w:sz w:val="20"/>
                <w:szCs w:val="20"/>
              </w:rPr>
            </w:pPr>
            <w:r>
              <w:rPr>
                <w:i w:val="0"/>
                <w:iCs w:val="0"/>
                <w:color w:val="auto"/>
                <w:sz w:val="20"/>
                <w:szCs w:val="20"/>
                <w:rtl w:val="0"/>
              </w:rPr>
              <w:t>1</w:t>
            </w:r>
            <w:r>
              <w:rPr>
                <w:rFonts w:hint="default"/>
                <w:i w:val="0"/>
                <w:iCs w:val="0"/>
                <w:color w:val="auto"/>
                <w:sz w:val="20"/>
                <w:szCs w:val="20"/>
                <w:rtl w:val="0"/>
                <w:lang w:val="en-US"/>
              </w:rPr>
              <w:t>7</w:t>
            </w:r>
            <w:r>
              <w:rPr>
                <w:i w:val="0"/>
                <w:iCs w:val="0"/>
                <w:color w:val="auto"/>
                <w:sz w:val="20"/>
                <w:szCs w:val="20"/>
                <w:rtl w:val="0"/>
              </w:rPr>
              <w:t>/11/2019</w:t>
            </w:r>
          </w:p>
        </w:tc>
      </w:tr>
      <w:tr>
        <w:tblPrEx>
          <w:tblBorders>
            <w:top w:val="single" w:color="000000" w:sz="4" w:space="0"/>
            <w:left w:val="single" w:color="000000" w:sz="4" w:space="0"/>
            <w:bottom w:val="single" w:color="000000" w:sz="4" w:space="0"/>
            <w:right w:val="single" w:color="000000" w:sz="4" w:space="0"/>
            <w:insideH w:val="none" w:color="000000" w:sz="0" w:space="0"/>
            <w:insideV w:val="none" w:color="000000" w:sz="0" w:space="0"/>
          </w:tblBorders>
          <w:tblCellMar>
            <w:top w:w="15" w:type="dxa"/>
            <w:left w:w="15" w:type="dxa"/>
            <w:bottom w:w="15" w:type="dxa"/>
            <w:right w:w="15" w:type="dxa"/>
          </w:tblCellMar>
        </w:tblPrEx>
        <w:trPr>
          <w:trHeight w:val="300" w:hRule="atLeast"/>
        </w:trPr>
        <w:tc>
          <w:tcPr>
            <w:tcW w:w="3143"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both"/>
              <w:rPr>
                <w:rFonts w:hint="default"/>
                <w:i w:val="0"/>
                <w:iCs w:val="0"/>
                <w:color w:val="auto"/>
                <w:sz w:val="20"/>
                <w:szCs w:val="20"/>
                <w:rtl w:val="0"/>
                <w:lang w:val="en-US"/>
              </w:rPr>
            </w:pPr>
            <w:r>
              <w:rPr>
                <w:rFonts w:hint="default"/>
                <w:i w:val="0"/>
                <w:iCs w:val="0"/>
                <w:color w:val="auto"/>
                <w:sz w:val="20"/>
                <w:szCs w:val="20"/>
                <w:rtl w:val="0"/>
                <w:lang w:val="en-US"/>
              </w:rPr>
              <w:t>Project plan &amp; Project Vision</w:t>
            </w:r>
          </w:p>
        </w:tc>
        <w:tc>
          <w:tcPr>
            <w:tcW w:w="2625"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both"/>
              <w:rPr>
                <w:rFonts w:hint="default"/>
                <w:i w:val="0"/>
                <w:iCs w:val="0"/>
                <w:color w:val="auto"/>
                <w:sz w:val="20"/>
                <w:szCs w:val="20"/>
                <w:rtl w:val="0"/>
                <w:lang w:val="en-US"/>
              </w:rPr>
            </w:pPr>
            <w:r>
              <w:rPr>
                <w:rFonts w:hint="default"/>
                <w:i w:val="0"/>
                <w:iCs w:val="0"/>
                <w:color w:val="auto"/>
                <w:sz w:val="20"/>
                <w:szCs w:val="20"/>
                <w:rtl w:val="0"/>
                <w:lang w:val="en-US"/>
              </w:rPr>
              <w:t>27/10/2019</w:t>
            </w:r>
          </w:p>
        </w:tc>
        <w:tc>
          <w:tcPr>
            <w:tcW w:w="2265"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both"/>
              <w:rPr>
                <w:rFonts w:hint="default"/>
                <w:i w:val="0"/>
                <w:iCs w:val="0"/>
                <w:color w:val="auto"/>
                <w:sz w:val="20"/>
                <w:szCs w:val="20"/>
                <w:rtl w:val="0"/>
                <w:lang w:val="en-US"/>
              </w:rPr>
            </w:pPr>
            <w:r>
              <w:rPr>
                <w:rFonts w:hint="default"/>
                <w:i w:val="0"/>
                <w:iCs w:val="0"/>
                <w:color w:val="auto"/>
                <w:sz w:val="20"/>
                <w:szCs w:val="20"/>
                <w:rtl w:val="0"/>
                <w:lang w:val="en-US"/>
              </w:rPr>
              <w:t>10/11/2019</w:t>
            </w:r>
          </w:p>
        </w:tc>
      </w:tr>
      <w:tr>
        <w:tblPrEx>
          <w:tblBorders>
            <w:top w:val="single" w:color="000000" w:sz="4" w:space="0"/>
            <w:left w:val="single" w:color="000000" w:sz="4" w:space="0"/>
            <w:bottom w:val="single" w:color="000000" w:sz="4" w:space="0"/>
            <w:right w:val="single" w:color="000000" w:sz="4" w:space="0"/>
            <w:insideH w:val="none" w:color="000000" w:sz="0" w:space="0"/>
            <w:insideV w:val="none" w:color="000000" w:sz="0" w:space="0"/>
          </w:tblBorders>
          <w:tblCellMar>
            <w:top w:w="15" w:type="dxa"/>
            <w:left w:w="15" w:type="dxa"/>
            <w:bottom w:w="15" w:type="dxa"/>
            <w:right w:w="15" w:type="dxa"/>
          </w:tblCellMar>
        </w:tblPrEx>
        <w:trPr>
          <w:trHeight w:val="300" w:hRule="atLeast"/>
        </w:trPr>
        <w:tc>
          <w:tcPr>
            <w:tcW w:w="3143"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both"/>
              <w:rPr>
                <w:rFonts w:hint="default"/>
                <w:i w:val="0"/>
                <w:iCs w:val="0"/>
                <w:color w:val="auto"/>
                <w:sz w:val="20"/>
                <w:szCs w:val="20"/>
                <w:rtl w:val="0"/>
                <w:lang w:val="en-US"/>
              </w:rPr>
            </w:pPr>
            <w:r>
              <w:rPr>
                <w:rFonts w:hint="default"/>
                <w:i w:val="0"/>
                <w:iCs w:val="0"/>
                <w:color w:val="auto"/>
                <w:sz w:val="20"/>
                <w:szCs w:val="20"/>
                <w:rtl w:val="0"/>
                <w:lang w:val="en-US"/>
              </w:rPr>
              <w:t>Use-case specifications</w:t>
            </w:r>
          </w:p>
        </w:tc>
        <w:tc>
          <w:tcPr>
            <w:tcW w:w="2625"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both"/>
              <w:rPr>
                <w:rFonts w:hint="default"/>
                <w:i w:val="0"/>
                <w:iCs w:val="0"/>
                <w:color w:val="auto"/>
                <w:sz w:val="20"/>
                <w:szCs w:val="20"/>
                <w:rtl w:val="0"/>
                <w:lang w:val="en-US"/>
              </w:rPr>
            </w:pPr>
            <w:r>
              <w:rPr>
                <w:rFonts w:hint="default"/>
                <w:i w:val="0"/>
                <w:iCs w:val="0"/>
                <w:color w:val="auto"/>
                <w:sz w:val="20"/>
                <w:szCs w:val="20"/>
                <w:rtl w:val="0"/>
                <w:lang w:val="en-US"/>
              </w:rPr>
              <w:t>10/11/2019</w:t>
            </w:r>
          </w:p>
        </w:tc>
        <w:tc>
          <w:tcPr>
            <w:tcW w:w="2265"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both"/>
              <w:rPr>
                <w:rFonts w:hint="default"/>
                <w:i w:val="0"/>
                <w:iCs w:val="0"/>
                <w:color w:val="auto"/>
                <w:sz w:val="20"/>
                <w:szCs w:val="20"/>
                <w:rtl w:val="0"/>
                <w:lang w:val="en-US"/>
              </w:rPr>
            </w:pPr>
            <w:r>
              <w:rPr>
                <w:rFonts w:hint="default"/>
                <w:i w:val="0"/>
                <w:iCs w:val="0"/>
                <w:color w:val="auto"/>
                <w:sz w:val="20"/>
                <w:szCs w:val="20"/>
                <w:rtl w:val="0"/>
                <w:lang w:val="en-US"/>
              </w:rPr>
              <w:t>17/11/2019</w:t>
            </w:r>
          </w:p>
        </w:tc>
      </w:tr>
      <w:tr>
        <w:tblPrEx>
          <w:tblBorders>
            <w:top w:val="single" w:color="000000" w:sz="4" w:space="0"/>
            <w:left w:val="single" w:color="000000" w:sz="4" w:space="0"/>
            <w:bottom w:val="single" w:color="000000" w:sz="4" w:space="0"/>
            <w:right w:val="single" w:color="000000" w:sz="4" w:space="0"/>
            <w:insideH w:val="none" w:color="000000" w:sz="0" w:space="0"/>
            <w:insideV w:val="none" w:color="000000" w:sz="0" w:space="0"/>
          </w:tblBorders>
          <w:tblCellMar>
            <w:top w:w="15" w:type="dxa"/>
            <w:left w:w="15" w:type="dxa"/>
            <w:bottom w:w="15" w:type="dxa"/>
            <w:right w:w="15" w:type="dxa"/>
          </w:tblCellMar>
        </w:tblPrEx>
        <w:trPr>
          <w:trHeight w:val="300" w:hRule="atLeast"/>
        </w:trPr>
        <w:tc>
          <w:tcPr>
            <w:tcW w:w="3143"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both"/>
              <w:rPr>
                <w:b w:val="0"/>
                <w:i w:val="0"/>
                <w:iCs w:val="0"/>
                <w:color w:val="auto"/>
                <w:sz w:val="20"/>
                <w:szCs w:val="20"/>
              </w:rPr>
            </w:pPr>
            <w:r>
              <w:rPr>
                <w:rFonts w:hint="default"/>
                <w:b w:val="0"/>
                <w:i w:val="0"/>
                <w:iCs w:val="0"/>
                <w:color w:val="auto"/>
                <w:sz w:val="20"/>
                <w:szCs w:val="20"/>
                <w:rtl w:val="0"/>
                <w:lang w:val="en-US"/>
              </w:rPr>
              <w:t>Project Plan and Vision</w:t>
            </w:r>
            <w:r>
              <w:rPr>
                <w:b w:val="0"/>
                <w:i w:val="0"/>
                <w:iCs w:val="0"/>
                <w:color w:val="auto"/>
                <w:sz w:val="20"/>
                <w:szCs w:val="20"/>
                <w:rtl w:val="0"/>
              </w:rPr>
              <w:t xml:space="preserve"> Review</w:t>
            </w:r>
          </w:p>
        </w:tc>
        <w:tc>
          <w:tcPr>
            <w:tcW w:w="2625"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both"/>
              <w:rPr>
                <w:b w:val="0"/>
                <w:i w:val="0"/>
                <w:iCs w:val="0"/>
                <w:color w:val="auto"/>
                <w:sz w:val="20"/>
                <w:szCs w:val="20"/>
              </w:rPr>
            </w:pPr>
            <w:r>
              <w:rPr>
                <w:b w:val="0"/>
                <w:i w:val="0"/>
                <w:iCs w:val="0"/>
                <w:color w:val="auto"/>
                <w:sz w:val="20"/>
                <w:szCs w:val="20"/>
                <w:rtl w:val="0"/>
              </w:rPr>
              <w:t>10/11/2019</w:t>
            </w:r>
          </w:p>
        </w:tc>
        <w:tc>
          <w:tcPr>
            <w:tcW w:w="2265"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both"/>
              <w:rPr>
                <w:b w:val="0"/>
                <w:i w:val="0"/>
                <w:iCs w:val="0"/>
                <w:color w:val="auto"/>
                <w:sz w:val="20"/>
                <w:szCs w:val="20"/>
              </w:rPr>
            </w:pPr>
            <w:r>
              <w:rPr>
                <w:b w:val="0"/>
                <w:i w:val="0"/>
                <w:iCs w:val="0"/>
                <w:color w:val="auto"/>
                <w:sz w:val="20"/>
                <w:szCs w:val="20"/>
                <w:rtl w:val="0"/>
              </w:rPr>
              <w:t>1</w:t>
            </w:r>
            <w:r>
              <w:rPr>
                <w:rFonts w:hint="default"/>
                <w:b w:val="0"/>
                <w:i w:val="0"/>
                <w:iCs w:val="0"/>
                <w:color w:val="auto"/>
                <w:sz w:val="20"/>
                <w:szCs w:val="20"/>
                <w:rtl w:val="0"/>
                <w:lang w:val="en-US"/>
              </w:rPr>
              <w:t>7</w:t>
            </w:r>
            <w:r>
              <w:rPr>
                <w:b w:val="0"/>
                <w:i w:val="0"/>
                <w:iCs w:val="0"/>
                <w:color w:val="auto"/>
                <w:sz w:val="20"/>
                <w:szCs w:val="20"/>
                <w:rtl w:val="0"/>
              </w:rPr>
              <w:t>/11/2019</w:t>
            </w:r>
          </w:p>
        </w:tc>
      </w:tr>
      <w:tr>
        <w:tblPrEx>
          <w:tblBorders>
            <w:top w:val="single" w:color="000000" w:sz="4" w:space="0"/>
            <w:left w:val="single" w:color="000000" w:sz="4" w:space="0"/>
            <w:bottom w:val="single" w:color="000000" w:sz="4" w:space="0"/>
            <w:right w:val="single" w:color="000000" w:sz="4" w:space="0"/>
            <w:insideH w:val="none" w:color="000000" w:sz="0" w:space="0"/>
            <w:insideV w:val="none" w:color="000000" w:sz="0" w:space="0"/>
          </w:tblBorders>
          <w:tblCellMar>
            <w:top w:w="15" w:type="dxa"/>
            <w:left w:w="15" w:type="dxa"/>
            <w:bottom w:w="15" w:type="dxa"/>
            <w:right w:w="15" w:type="dxa"/>
          </w:tblCellMar>
        </w:tblPrEx>
        <w:trPr>
          <w:trHeight w:val="380" w:hRule="atLeast"/>
        </w:trPr>
        <w:tc>
          <w:tcPr>
            <w:tcW w:w="3143"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both"/>
              <w:rPr>
                <w:b w:val="0"/>
                <w:i w:val="0"/>
                <w:iCs w:val="0"/>
                <w:color w:val="auto"/>
                <w:sz w:val="20"/>
                <w:szCs w:val="20"/>
              </w:rPr>
            </w:pPr>
            <w:r>
              <w:rPr>
                <w:b/>
                <w:bCs/>
                <w:i w:val="0"/>
                <w:iCs w:val="0"/>
                <w:color w:val="auto"/>
                <w:sz w:val="20"/>
                <w:szCs w:val="20"/>
                <w:rtl w:val="0"/>
              </w:rPr>
              <w:t>Elaboration phase</w:t>
            </w:r>
          </w:p>
        </w:tc>
        <w:tc>
          <w:tcPr>
            <w:tcW w:w="2625"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both"/>
              <w:rPr>
                <w:b w:val="0"/>
                <w:i w:val="0"/>
                <w:iCs w:val="0"/>
                <w:color w:val="auto"/>
                <w:sz w:val="20"/>
                <w:szCs w:val="20"/>
              </w:rPr>
            </w:pPr>
            <w:r>
              <w:rPr>
                <w:b w:val="0"/>
                <w:i w:val="0"/>
                <w:iCs w:val="0"/>
                <w:color w:val="auto"/>
                <w:sz w:val="20"/>
                <w:szCs w:val="20"/>
                <w:rtl w:val="0"/>
              </w:rPr>
              <w:t>1</w:t>
            </w:r>
            <w:r>
              <w:rPr>
                <w:rFonts w:hint="default"/>
                <w:b w:val="0"/>
                <w:i w:val="0"/>
                <w:iCs w:val="0"/>
                <w:color w:val="auto"/>
                <w:sz w:val="20"/>
                <w:szCs w:val="20"/>
                <w:rtl w:val="0"/>
                <w:lang w:val="en-US"/>
              </w:rPr>
              <w:t>8</w:t>
            </w:r>
            <w:r>
              <w:rPr>
                <w:b w:val="0"/>
                <w:i w:val="0"/>
                <w:iCs w:val="0"/>
                <w:color w:val="auto"/>
                <w:sz w:val="20"/>
                <w:szCs w:val="20"/>
                <w:rtl w:val="0"/>
              </w:rPr>
              <w:t>/11/2019</w:t>
            </w:r>
          </w:p>
        </w:tc>
        <w:tc>
          <w:tcPr>
            <w:tcW w:w="2265"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both"/>
              <w:rPr>
                <w:b w:val="0"/>
                <w:i w:val="0"/>
                <w:iCs w:val="0"/>
                <w:color w:val="auto"/>
                <w:sz w:val="20"/>
                <w:szCs w:val="20"/>
              </w:rPr>
            </w:pPr>
            <w:r>
              <w:rPr>
                <w:rFonts w:hint="default"/>
                <w:b w:val="0"/>
                <w:i w:val="0"/>
                <w:iCs w:val="0"/>
                <w:color w:val="auto"/>
                <w:sz w:val="20"/>
                <w:szCs w:val="20"/>
                <w:rtl w:val="0"/>
                <w:lang w:val="en-US"/>
              </w:rPr>
              <w:t>01</w:t>
            </w:r>
            <w:r>
              <w:rPr>
                <w:b w:val="0"/>
                <w:i w:val="0"/>
                <w:iCs w:val="0"/>
                <w:color w:val="auto"/>
                <w:sz w:val="20"/>
                <w:szCs w:val="20"/>
                <w:rtl w:val="0"/>
              </w:rPr>
              <w:t>/1</w:t>
            </w:r>
            <w:r>
              <w:rPr>
                <w:rFonts w:hint="default"/>
                <w:b w:val="0"/>
                <w:i w:val="0"/>
                <w:iCs w:val="0"/>
                <w:color w:val="auto"/>
                <w:sz w:val="20"/>
                <w:szCs w:val="20"/>
                <w:rtl w:val="0"/>
                <w:lang w:val="en-US"/>
              </w:rPr>
              <w:t>2</w:t>
            </w:r>
            <w:r>
              <w:rPr>
                <w:b w:val="0"/>
                <w:i w:val="0"/>
                <w:iCs w:val="0"/>
                <w:color w:val="auto"/>
                <w:sz w:val="20"/>
                <w:szCs w:val="20"/>
                <w:rtl w:val="0"/>
              </w:rPr>
              <w:t>/2019</w:t>
            </w:r>
          </w:p>
        </w:tc>
      </w:tr>
      <w:tr>
        <w:tblPrEx>
          <w:tblBorders>
            <w:top w:val="single" w:color="000000" w:sz="4" w:space="0"/>
            <w:left w:val="single" w:color="000000" w:sz="4" w:space="0"/>
            <w:bottom w:val="single" w:color="000000" w:sz="4" w:space="0"/>
            <w:right w:val="single" w:color="000000" w:sz="4" w:space="0"/>
            <w:insideH w:val="none" w:color="000000" w:sz="0" w:space="0"/>
            <w:insideV w:val="none" w:color="000000" w:sz="0" w:space="0"/>
          </w:tblBorders>
          <w:tblCellMar>
            <w:top w:w="15" w:type="dxa"/>
            <w:left w:w="15" w:type="dxa"/>
            <w:bottom w:w="15" w:type="dxa"/>
            <w:right w:w="15" w:type="dxa"/>
          </w:tblCellMar>
        </w:tblPrEx>
        <w:trPr>
          <w:trHeight w:val="380" w:hRule="atLeast"/>
        </w:trPr>
        <w:tc>
          <w:tcPr>
            <w:tcW w:w="3143"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both"/>
              <w:rPr>
                <w:b w:val="0"/>
                <w:i w:val="0"/>
                <w:iCs w:val="0"/>
                <w:color w:val="auto"/>
                <w:sz w:val="20"/>
                <w:szCs w:val="20"/>
              </w:rPr>
            </w:pPr>
            <w:r>
              <w:rPr>
                <w:rFonts w:hint="default"/>
                <w:b w:val="0"/>
                <w:i w:val="0"/>
                <w:iCs w:val="0"/>
                <w:color w:val="auto"/>
                <w:sz w:val="20"/>
                <w:szCs w:val="20"/>
                <w:lang w:val="en-US"/>
              </w:rPr>
              <w:t>S</w:t>
            </w:r>
            <w:r>
              <w:rPr>
                <w:b w:val="0"/>
                <w:i w:val="0"/>
                <w:iCs w:val="0"/>
                <w:color w:val="auto"/>
                <w:sz w:val="20"/>
                <w:szCs w:val="20"/>
              </w:rPr>
              <w:t>oftware architecture document</w:t>
            </w:r>
          </w:p>
        </w:tc>
        <w:tc>
          <w:tcPr>
            <w:tcW w:w="2625"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both"/>
              <w:rPr>
                <w:b w:val="0"/>
                <w:i w:val="0"/>
                <w:iCs w:val="0"/>
                <w:color w:val="auto"/>
                <w:sz w:val="20"/>
                <w:szCs w:val="20"/>
              </w:rPr>
            </w:pPr>
            <w:r>
              <w:rPr>
                <w:rFonts w:hint="default"/>
                <w:b w:val="0"/>
                <w:i w:val="0"/>
                <w:iCs w:val="0"/>
                <w:color w:val="auto"/>
                <w:sz w:val="20"/>
                <w:szCs w:val="20"/>
                <w:rtl w:val="0"/>
                <w:lang w:val="en-US"/>
              </w:rPr>
              <w:t>18</w:t>
            </w:r>
            <w:r>
              <w:rPr>
                <w:b w:val="0"/>
                <w:i w:val="0"/>
                <w:iCs w:val="0"/>
                <w:color w:val="auto"/>
                <w:sz w:val="20"/>
                <w:szCs w:val="20"/>
                <w:rtl w:val="0"/>
              </w:rPr>
              <w:t>/11/2019</w:t>
            </w:r>
          </w:p>
        </w:tc>
        <w:tc>
          <w:tcPr>
            <w:tcW w:w="2265"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both"/>
              <w:rPr>
                <w:b w:val="0"/>
                <w:i w:val="0"/>
                <w:iCs w:val="0"/>
                <w:color w:val="auto"/>
                <w:sz w:val="20"/>
                <w:szCs w:val="20"/>
              </w:rPr>
            </w:pPr>
            <w:r>
              <w:rPr>
                <w:b w:val="0"/>
                <w:i w:val="0"/>
                <w:iCs w:val="0"/>
                <w:color w:val="auto"/>
                <w:sz w:val="20"/>
                <w:szCs w:val="20"/>
                <w:rtl w:val="0"/>
              </w:rPr>
              <w:t>24/11/2019</w:t>
            </w:r>
          </w:p>
        </w:tc>
      </w:tr>
      <w:tr>
        <w:tblPrEx>
          <w:tblBorders>
            <w:top w:val="single" w:color="000000" w:sz="4" w:space="0"/>
            <w:left w:val="single" w:color="000000" w:sz="4" w:space="0"/>
            <w:bottom w:val="single" w:color="000000" w:sz="4" w:space="0"/>
            <w:right w:val="single" w:color="000000" w:sz="4" w:space="0"/>
            <w:insideH w:val="none" w:color="000000" w:sz="0" w:space="0"/>
            <w:insideV w:val="none" w:color="000000" w:sz="0" w:space="0"/>
          </w:tblBorders>
          <w:tblCellMar>
            <w:top w:w="15" w:type="dxa"/>
            <w:left w:w="15" w:type="dxa"/>
            <w:bottom w:w="15" w:type="dxa"/>
            <w:right w:w="15" w:type="dxa"/>
          </w:tblCellMar>
        </w:tblPrEx>
        <w:trPr>
          <w:trHeight w:val="380" w:hRule="atLeast"/>
        </w:trPr>
        <w:tc>
          <w:tcPr>
            <w:tcW w:w="3143"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left"/>
              <w:rPr>
                <w:rFonts w:hint="default"/>
                <w:b w:val="0"/>
                <w:i w:val="0"/>
                <w:iCs w:val="0"/>
                <w:color w:val="auto"/>
                <w:sz w:val="20"/>
                <w:szCs w:val="20"/>
                <w:rtl w:val="0"/>
                <w:lang w:val="en-US"/>
              </w:rPr>
            </w:pPr>
            <w:r>
              <w:rPr>
                <w:rFonts w:hint="default"/>
                <w:b w:val="0"/>
                <w:i w:val="0"/>
                <w:iCs w:val="0"/>
                <w:color w:val="auto"/>
                <w:sz w:val="20"/>
                <w:szCs w:val="20"/>
                <w:rtl w:val="0"/>
                <w:lang w:val="en-US"/>
              </w:rPr>
              <w:t>Class diagrams</w:t>
            </w:r>
          </w:p>
        </w:tc>
        <w:tc>
          <w:tcPr>
            <w:tcW w:w="2625"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both"/>
              <w:rPr>
                <w:rFonts w:hint="default"/>
                <w:b w:val="0"/>
                <w:i w:val="0"/>
                <w:iCs w:val="0"/>
                <w:color w:val="auto"/>
                <w:sz w:val="20"/>
                <w:szCs w:val="20"/>
                <w:rtl w:val="0"/>
                <w:lang w:val="en-US"/>
              </w:rPr>
            </w:pPr>
            <w:r>
              <w:rPr>
                <w:rFonts w:hint="default"/>
                <w:b w:val="0"/>
                <w:i w:val="0"/>
                <w:iCs w:val="0"/>
                <w:color w:val="auto"/>
                <w:sz w:val="20"/>
                <w:szCs w:val="20"/>
                <w:rtl w:val="0"/>
                <w:lang w:val="en-US"/>
              </w:rPr>
              <w:t>18/11/2019</w:t>
            </w:r>
          </w:p>
        </w:tc>
        <w:tc>
          <w:tcPr>
            <w:tcW w:w="2265"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both"/>
              <w:rPr>
                <w:rFonts w:hint="default"/>
                <w:b w:val="0"/>
                <w:i w:val="0"/>
                <w:iCs w:val="0"/>
                <w:color w:val="auto"/>
                <w:sz w:val="20"/>
                <w:szCs w:val="20"/>
                <w:rtl w:val="0"/>
                <w:lang w:val="en-US"/>
              </w:rPr>
            </w:pPr>
            <w:r>
              <w:rPr>
                <w:rFonts w:hint="default"/>
                <w:b w:val="0"/>
                <w:i w:val="0"/>
                <w:iCs w:val="0"/>
                <w:color w:val="auto"/>
                <w:sz w:val="20"/>
                <w:szCs w:val="20"/>
                <w:rtl w:val="0"/>
                <w:lang w:val="en-US"/>
              </w:rPr>
              <w:t>24/11/2019</w:t>
            </w:r>
          </w:p>
        </w:tc>
      </w:tr>
      <w:tr>
        <w:tblPrEx>
          <w:tblBorders>
            <w:top w:val="single" w:color="000000" w:sz="4" w:space="0"/>
            <w:left w:val="single" w:color="000000" w:sz="4" w:space="0"/>
            <w:bottom w:val="single" w:color="000000" w:sz="4" w:space="0"/>
            <w:right w:val="single" w:color="000000" w:sz="4" w:space="0"/>
            <w:insideH w:val="none" w:color="000000" w:sz="0" w:space="0"/>
            <w:insideV w:val="none" w:color="000000" w:sz="0" w:space="0"/>
          </w:tblBorders>
          <w:tblCellMar>
            <w:top w:w="15" w:type="dxa"/>
            <w:left w:w="15" w:type="dxa"/>
            <w:bottom w:w="15" w:type="dxa"/>
            <w:right w:w="15" w:type="dxa"/>
          </w:tblCellMar>
        </w:tblPrEx>
        <w:trPr>
          <w:trHeight w:val="380" w:hRule="atLeast"/>
        </w:trPr>
        <w:tc>
          <w:tcPr>
            <w:tcW w:w="3143"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left"/>
              <w:rPr>
                <w:rFonts w:hint="default"/>
                <w:b w:val="0"/>
                <w:i w:val="0"/>
                <w:iCs w:val="0"/>
                <w:color w:val="auto"/>
                <w:sz w:val="20"/>
                <w:szCs w:val="20"/>
                <w:rtl w:val="0"/>
                <w:lang w:val="en-US"/>
              </w:rPr>
            </w:pPr>
            <w:r>
              <w:rPr>
                <w:rFonts w:hint="default"/>
                <w:b w:val="0"/>
                <w:i w:val="0"/>
                <w:iCs w:val="0"/>
                <w:color w:val="auto"/>
                <w:sz w:val="20"/>
                <w:szCs w:val="20"/>
                <w:rtl w:val="0"/>
                <w:lang w:val="en-US"/>
              </w:rPr>
              <w:t xml:space="preserve">Revise </w:t>
            </w:r>
            <w:r>
              <w:rPr>
                <w:rFonts w:hint="default"/>
                <w:b w:val="0"/>
                <w:i w:val="0"/>
                <w:iCs w:val="0"/>
                <w:color w:val="auto"/>
                <w:sz w:val="20"/>
                <w:szCs w:val="20"/>
                <w:lang w:val="en-US"/>
              </w:rPr>
              <w:t>S</w:t>
            </w:r>
            <w:r>
              <w:rPr>
                <w:b w:val="0"/>
                <w:i w:val="0"/>
                <w:iCs w:val="0"/>
                <w:color w:val="auto"/>
                <w:sz w:val="20"/>
                <w:szCs w:val="20"/>
              </w:rPr>
              <w:t>oftware architecture document</w:t>
            </w:r>
          </w:p>
        </w:tc>
        <w:tc>
          <w:tcPr>
            <w:tcW w:w="2625"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both"/>
              <w:rPr>
                <w:rFonts w:hint="default"/>
                <w:b w:val="0"/>
                <w:i w:val="0"/>
                <w:iCs w:val="0"/>
                <w:color w:val="auto"/>
                <w:sz w:val="20"/>
                <w:szCs w:val="20"/>
                <w:rtl w:val="0"/>
                <w:lang w:val="en-US"/>
              </w:rPr>
            </w:pPr>
            <w:r>
              <w:rPr>
                <w:rFonts w:hint="default"/>
                <w:b w:val="0"/>
                <w:i w:val="0"/>
                <w:iCs w:val="0"/>
                <w:color w:val="auto"/>
                <w:sz w:val="20"/>
                <w:szCs w:val="20"/>
                <w:rtl w:val="0"/>
                <w:lang w:val="en-US"/>
              </w:rPr>
              <w:t>24/11/2019</w:t>
            </w:r>
          </w:p>
        </w:tc>
        <w:tc>
          <w:tcPr>
            <w:tcW w:w="2265"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both"/>
              <w:rPr>
                <w:rFonts w:hint="default"/>
                <w:b w:val="0"/>
                <w:i w:val="0"/>
                <w:iCs w:val="0"/>
                <w:color w:val="auto"/>
                <w:sz w:val="20"/>
                <w:szCs w:val="20"/>
                <w:rtl w:val="0"/>
                <w:lang w:val="en-US"/>
              </w:rPr>
            </w:pPr>
            <w:r>
              <w:rPr>
                <w:rFonts w:hint="default"/>
                <w:b w:val="0"/>
                <w:i w:val="0"/>
                <w:iCs w:val="0"/>
                <w:color w:val="auto"/>
                <w:sz w:val="20"/>
                <w:szCs w:val="20"/>
                <w:rtl w:val="0"/>
                <w:lang w:val="en-US"/>
              </w:rPr>
              <w:t>01/12/2019</w:t>
            </w:r>
          </w:p>
        </w:tc>
      </w:tr>
      <w:tr>
        <w:tblPrEx>
          <w:tblBorders>
            <w:top w:val="single" w:color="000000" w:sz="4" w:space="0"/>
            <w:left w:val="single" w:color="000000" w:sz="4" w:space="0"/>
            <w:bottom w:val="single" w:color="000000" w:sz="4" w:space="0"/>
            <w:right w:val="single" w:color="000000" w:sz="4" w:space="0"/>
            <w:insideH w:val="none" w:color="000000" w:sz="0" w:space="0"/>
            <w:insideV w:val="none" w:color="000000" w:sz="0" w:space="0"/>
          </w:tblBorders>
          <w:tblCellMar>
            <w:top w:w="15" w:type="dxa"/>
            <w:left w:w="15" w:type="dxa"/>
            <w:bottom w:w="15" w:type="dxa"/>
            <w:right w:w="15" w:type="dxa"/>
          </w:tblCellMar>
        </w:tblPrEx>
        <w:trPr>
          <w:trHeight w:val="380" w:hRule="atLeast"/>
        </w:trPr>
        <w:tc>
          <w:tcPr>
            <w:tcW w:w="3143"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both"/>
              <w:rPr>
                <w:b w:val="0"/>
                <w:i w:val="0"/>
                <w:iCs w:val="0"/>
                <w:color w:val="auto"/>
                <w:sz w:val="20"/>
                <w:szCs w:val="20"/>
                <w:rtl w:val="0"/>
              </w:rPr>
            </w:pPr>
            <w:r>
              <w:rPr>
                <w:rFonts w:hint="default"/>
                <w:b w:val="0"/>
                <w:i w:val="0"/>
                <w:iCs w:val="0"/>
                <w:color w:val="auto"/>
                <w:sz w:val="20"/>
                <w:szCs w:val="20"/>
                <w:rtl w:val="0"/>
                <w:lang w:val="en-US"/>
              </w:rPr>
              <w:t xml:space="preserve">UI </w:t>
            </w:r>
            <w:r>
              <w:rPr>
                <w:b w:val="0"/>
                <w:i w:val="0"/>
                <w:iCs w:val="0"/>
                <w:color w:val="auto"/>
                <w:sz w:val="20"/>
                <w:szCs w:val="20"/>
                <w:rtl w:val="0"/>
              </w:rPr>
              <w:t>prototype</w:t>
            </w:r>
          </w:p>
        </w:tc>
        <w:tc>
          <w:tcPr>
            <w:tcW w:w="2625"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both"/>
              <w:rPr>
                <w:rFonts w:hint="default"/>
                <w:b w:val="0"/>
                <w:i w:val="0"/>
                <w:iCs w:val="0"/>
                <w:color w:val="auto"/>
                <w:sz w:val="20"/>
                <w:szCs w:val="20"/>
                <w:rtl w:val="0"/>
                <w:lang w:val="en-US"/>
              </w:rPr>
            </w:pPr>
            <w:r>
              <w:rPr>
                <w:rFonts w:hint="default"/>
                <w:b w:val="0"/>
                <w:i w:val="0"/>
                <w:iCs w:val="0"/>
                <w:color w:val="auto"/>
                <w:sz w:val="20"/>
                <w:szCs w:val="20"/>
                <w:rtl w:val="0"/>
                <w:lang w:val="en-US"/>
              </w:rPr>
              <w:t>24/11/2019</w:t>
            </w:r>
          </w:p>
        </w:tc>
        <w:tc>
          <w:tcPr>
            <w:tcW w:w="2265"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both"/>
              <w:rPr>
                <w:rFonts w:hint="default"/>
                <w:b w:val="0"/>
                <w:i w:val="0"/>
                <w:iCs w:val="0"/>
                <w:color w:val="auto"/>
                <w:sz w:val="20"/>
                <w:szCs w:val="20"/>
                <w:rtl w:val="0"/>
                <w:lang w:val="en-US"/>
              </w:rPr>
            </w:pPr>
            <w:r>
              <w:rPr>
                <w:rFonts w:hint="default"/>
                <w:b w:val="0"/>
                <w:i w:val="0"/>
                <w:iCs w:val="0"/>
                <w:color w:val="auto"/>
                <w:sz w:val="20"/>
                <w:szCs w:val="20"/>
                <w:rtl w:val="0"/>
                <w:lang w:val="en-US"/>
              </w:rPr>
              <w:t>01/12/2019</w:t>
            </w:r>
          </w:p>
        </w:tc>
      </w:tr>
      <w:tr>
        <w:tblPrEx>
          <w:tblBorders>
            <w:top w:val="single" w:color="000000" w:sz="4" w:space="0"/>
            <w:left w:val="single" w:color="000000" w:sz="4" w:space="0"/>
            <w:bottom w:val="single" w:color="000000" w:sz="4" w:space="0"/>
            <w:right w:val="single" w:color="000000" w:sz="4" w:space="0"/>
            <w:insideH w:val="none" w:color="000000" w:sz="0" w:space="0"/>
            <w:insideV w:val="none" w:color="000000" w:sz="0" w:space="0"/>
          </w:tblBorders>
          <w:tblCellMar>
            <w:top w:w="15" w:type="dxa"/>
            <w:left w:w="15" w:type="dxa"/>
            <w:bottom w:w="15" w:type="dxa"/>
            <w:right w:w="15" w:type="dxa"/>
          </w:tblCellMar>
        </w:tblPrEx>
        <w:trPr>
          <w:trHeight w:val="300" w:hRule="atLeast"/>
        </w:trPr>
        <w:tc>
          <w:tcPr>
            <w:tcW w:w="3143"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both"/>
              <w:rPr>
                <w:i w:val="0"/>
                <w:iCs w:val="0"/>
                <w:color w:val="auto"/>
                <w:sz w:val="20"/>
                <w:szCs w:val="20"/>
              </w:rPr>
            </w:pPr>
            <w:r>
              <w:rPr>
                <w:b/>
                <w:bCs/>
                <w:i w:val="0"/>
                <w:iCs w:val="0"/>
                <w:color w:val="auto"/>
                <w:sz w:val="20"/>
                <w:szCs w:val="20"/>
                <w:rtl w:val="0"/>
              </w:rPr>
              <w:t>Construction phase</w:t>
            </w:r>
          </w:p>
        </w:tc>
        <w:tc>
          <w:tcPr>
            <w:tcW w:w="2625"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hint="default" w:eastAsia="Times New Roman" w:cs="Times New Roman"/>
                <w:b w:val="0"/>
                <w:i w:val="0"/>
                <w:iCs w:val="0"/>
                <w:smallCaps w:val="0"/>
                <w:strike w:val="0"/>
                <w:color w:val="auto"/>
                <w:sz w:val="20"/>
                <w:szCs w:val="20"/>
                <w:u w:val="none"/>
                <w:shd w:val="clear" w:fill="auto"/>
                <w:vertAlign w:val="baseline"/>
                <w:rtl w:val="0"/>
                <w:lang w:val="en-US"/>
              </w:rPr>
              <w:t>02</w:t>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/1</w:t>
            </w:r>
            <w:r>
              <w:rPr>
                <w:rFonts w:hint="default" w:eastAsia="Times New Roman" w:cs="Times New Roman"/>
                <w:b w:val="0"/>
                <w:i w:val="0"/>
                <w:iCs w:val="0"/>
                <w:smallCaps w:val="0"/>
                <w:strike w:val="0"/>
                <w:color w:val="auto"/>
                <w:sz w:val="20"/>
                <w:szCs w:val="20"/>
                <w:u w:val="none"/>
                <w:shd w:val="clear" w:fill="auto"/>
                <w:vertAlign w:val="baseline"/>
                <w:rtl w:val="0"/>
                <w:lang w:val="en-US"/>
              </w:rPr>
              <w:t>2</w:t>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/2019</w:t>
            </w:r>
          </w:p>
        </w:tc>
        <w:tc>
          <w:tcPr>
            <w:tcW w:w="2265"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hint="default" w:eastAsia="Times New Roman" w:cs="Times New Roman"/>
                <w:b w:val="0"/>
                <w:i w:val="0"/>
                <w:iCs w:val="0"/>
                <w:smallCaps w:val="0"/>
                <w:strike w:val="0"/>
                <w:color w:val="auto"/>
                <w:sz w:val="20"/>
                <w:szCs w:val="20"/>
                <w:u w:val="none"/>
                <w:shd w:val="clear" w:fill="auto"/>
                <w:vertAlign w:val="baseline"/>
                <w:rtl w:val="0"/>
                <w:lang w:val="en-US"/>
              </w:rPr>
              <w:t>22</w:t>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/12/2019</w:t>
            </w:r>
          </w:p>
        </w:tc>
      </w:tr>
      <w:tr>
        <w:tblPrEx>
          <w:tblBorders>
            <w:top w:val="single" w:color="000000" w:sz="4" w:space="0"/>
            <w:left w:val="single" w:color="000000" w:sz="4" w:space="0"/>
            <w:bottom w:val="single" w:color="000000" w:sz="4" w:space="0"/>
            <w:right w:val="single" w:color="000000" w:sz="4" w:space="0"/>
            <w:insideH w:val="none" w:color="000000" w:sz="0" w:space="0"/>
            <w:insideV w:val="none" w:color="000000" w:sz="0" w:space="0"/>
          </w:tblBorders>
          <w:tblCellMar>
            <w:top w:w="15" w:type="dxa"/>
            <w:left w:w="15" w:type="dxa"/>
            <w:bottom w:w="15" w:type="dxa"/>
            <w:right w:w="15" w:type="dxa"/>
          </w:tblCellMar>
        </w:tblPrEx>
        <w:trPr>
          <w:trHeight w:val="300" w:hRule="atLeast"/>
        </w:trPr>
        <w:tc>
          <w:tcPr>
            <w:tcW w:w="3143"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both"/>
              <w:rPr>
                <w:rFonts w:hint="default"/>
                <w:b/>
                <w:bCs/>
                <w:i w:val="0"/>
                <w:iCs w:val="0"/>
                <w:color w:val="auto"/>
                <w:sz w:val="20"/>
                <w:szCs w:val="20"/>
                <w:rtl w:val="0"/>
                <w:lang w:val="en-US"/>
              </w:rPr>
            </w:pPr>
            <w:r>
              <w:rPr>
                <w:rFonts w:hint="default"/>
                <w:b w:val="0"/>
                <w:bCs w:val="0"/>
                <w:i w:val="0"/>
                <w:iCs w:val="0"/>
                <w:color w:val="auto"/>
                <w:sz w:val="20"/>
                <w:szCs w:val="20"/>
                <w:rtl w:val="0"/>
                <w:lang w:val="en-US"/>
              </w:rPr>
              <w:t>Test plan &amp; Test cases</w:t>
            </w:r>
          </w:p>
        </w:tc>
        <w:tc>
          <w:tcPr>
            <w:tcW w:w="2625"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Times New Roman" w:cs="Times New Roman"/>
                <w:b w:val="0"/>
                <w:i w:val="0"/>
                <w:iCs w:val="0"/>
                <w:smallCaps w:val="0"/>
                <w:strike w:val="0"/>
                <w:color w:val="auto"/>
                <w:sz w:val="20"/>
                <w:szCs w:val="20"/>
                <w:u w:val="none"/>
                <w:shd w:val="clear" w:fill="auto"/>
                <w:vertAlign w:val="baseline"/>
                <w:rtl w:val="0"/>
                <w:lang w:val="en-US"/>
              </w:rPr>
            </w:pPr>
            <w:r>
              <w:rPr>
                <w:rFonts w:hint="default" w:eastAsia="Times New Roman" w:cs="Times New Roman"/>
                <w:b w:val="0"/>
                <w:i w:val="0"/>
                <w:iCs w:val="0"/>
                <w:smallCaps w:val="0"/>
                <w:strike w:val="0"/>
                <w:color w:val="auto"/>
                <w:sz w:val="20"/>
                <w:szCs w:val="20"/>
                <w:u w:val="none"/>
                <w:shd w:val="clear" w:fill="auto"/>
                <w:vertAlign w:val="baseline"/>
                <w:rtl w:val="0"/>
                <w:lang w:val="en-US"/>
              </w:rPr>
              <w:t>02/12/2019</w:t>
            </w:r>
          </w:p>
        </w:tc>
        <w:tc>
          <w:tcPr>
            <w:tcW w:w="2265"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Times New Roman" w:cs="Times New Roman"/>
                <w:b w:val="0"/>
                <w:i w:val="0"/>
                <w:iCs w:val="0"/>
                <w:smallCaps w:val="0"/>
                <w:strike w:val="0"/>
                <w:color w:val="auto"/>
                <w:sz w:val="20"/>
                <w:szCs w:val="20"/>
                <w:u w:val="none"/>
                <w:shd w:val="clear" w:fill="auto"/>
                <w:vertAlign w:val="baseline"/>
                <w:rtl w:val="0"/>
                <w:lang w:val="en-US"/>
              </w:rPr>
            </w:pPr>
            <w:r>
              <w:rPr>
                <w:rFonts w:hint="default" w:eastAsia="Times New Roman" w:cs="Times New Roman"/>
                <w:b w:val="0"/>
                <w:i w:val="0"/>
                <w:iCs w:val="0"/>
                <w:smallCaps w:val="0"/>
                <w:strike w:val="0"/>
                <w:color w:val="auto"/>
                <w:sz w:val="20"/>
                <w:szCs w:val="20"/>
                <w:u w:val="none"/>
                <w:shd w:val="clear" w:fill="auto"/>
                <w:vertAlign w:val="baseline"/>
                <w:rtl w:val="0"/>
                <w:lang w:val="en-US"/>
              </w:rPr>
              <w:t>08/12/2019</w:t>
            </w:r>
          </w:p>
        </w:tc>
      </w:tr>
      <w:tr>
        <w:tblPrEx>
          <w:tblBorders>
            <w:top w:val="single" w:color="000000" w:sz="4" w:space="0"/>
            <w:left w:val="single" w:color="000000" w:sz="4" w:space="0"/>
            <w:bottom w:val="single" w:color="000000" w:sz="4" w:space="0"/>
            <w:right w:val="single" w:color="000000" w:sz="4" w:space="0"/>
            <w:insideH w:val="none" w:color="000000" w:sz="0" w:space="0"/>
            <w:insideV w:val="none" w:color="000000" w:sz="0" w:space="0"/>
          </w:tblBorders>
          <w:tblCellMar>
            <w:top w:w="15" w:type="dxa"/>
            <w:left w:w="15" w:type="dxa"/>
            <w:bottom w:w="15" w:type="dxa"/>
            <w:right w:w="15" w:type="dxa"/>
          </w:tblCellMar>
        </w:tblPrEx>
        <w:trPr>
          <w:trHeight w:val="300" w:hRule="atLeast"/>
        </w:trPr>
        <w:tc>
          <w:tcPr>
            <w:tcW w:w="3143"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both"/>
              <w:rPr>
                <w:b w:val="0"/>
                <w:i w:val="0"/>
                <w:iCs w:val="0"/>
                <w:color w:val="auto"/>
                <w:sz w:val="20"/>
                <w:szCs w:val="20"/>
              </w:rPr>
            </w:pPr>
            <w:r>
              <w:rPr>
                <w:b w:val="0"/>
                <w:i w:val="0"/>
                <w:iCs w:val="0"/>
                <w:color w:val="auto"/>
                <w:sz w:val="20"/>
                <w:szCs w:val="20"/>
                <w:rtl w:val="0"/>
              </w:rPr>
              <w:t>Beta</w:t>
            </w:r>
          </w:p>
        </w:tc>
        <w:tc>
          <w:tcPr>
            <w:tcW w:w="2625"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0</w:t>
            </w:r>
            <w:r>
              <w:rPr>
                <w:rFonts w:hint="default" w:eastAsia="Times New Roman" w:cs="Times New Roman"/>
                <w:b w:val="0"/>
                <w:i w:val="0"/>
                <w:iCs w:val="0"/>
                <w:smallCaps w:val="0"/>
                <w:strike w:val="0"/>
                <w:color w:val="auto"/>
                <w:sz w:val="20"/>
                <w:szCs w:val="20"/>
                <w:u w:val="none"/>
                <w:shd w:val="clear" w:fill="auto"/>
                <w:vertAlign w:val="baseline"/>
                <w:rtl w:val="0"/>
                <w:lang w:val="en-US"/>
              </w:rPr>
              <w:t>2</w:t>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/12/2019</w:t>
            </w:r>
          </w:p>
        </w:tc>
        <w:tc>
          <w:tcPr>
            <w:tcW w:w="2265"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hint="default" w:eastAsia="Times New Roman" w:cs="Times New Roman"/>
                <w:b w:val="0"/>
                <w:i w:val="0"/>
                <w:iCs w:val="0"/>
                <w:smallCaps w:val="0"/>
                <w:strike w:val="0"/>
                <w:color w:val="auto"/>
                <w:sz w:val="20"/>
                <w:szCs w:val="20"/>
                <w:u w:val="none"/>
                <w:shd w:val="clear" w:fill="auto"/>
                <w:vertAlign w:val="baseline"/>
                <w:rtl w:val="0"/>
                <w:lang w:val="en-US"/>
              </w:rPr>
              <w:t>15</w:t>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/12/2019</w:t>
            </w:r>
          </w:p>
        </w:tc>
      </w:tr>
      <w:tr>
        <w:tblPrEx>
          <w:tblBorders>
            <w:top w:val="single" w:color="000000" w:sz="4" w:space="0"/>
            <w:left w:val="single" w:color="000000" w:sz="4" w:space="0"/>
            <w:bottom w:val="single" w:color="000000" w:sz="4" w:space="0"/>
            <w:right w:val="single" w:color="000000" w:sz="4" w:space="0"/>
            <w:insideH w:val="none" w:color="000000" w:sz="0" w:space="0"/>
            <w:insideV w:val="none" w:color="000000" w:sz="0" w:space="0"/>
          </w:tblBorders>
          <w:tblCellMar>
            <w:top w:w="15" w:type="dxa"/>
            <w:left w:w="15" w:type="dxa"/>
            <w:bottom w:w="15" w:type="dxa"/>
            <w:right w:w="15" w:type="dxa"/>
          </w:tblCellMar>
        </w:tblPrEx>
        <w:trPr>
          <w:trHeight w:val="300" w:hRule="atLeast"/>
        </w:trPr>
        <w:tc>
          <w:tcPr>
            <w:tcW w:w="3143"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both"/>
              <w:rPr>
                <w:rFonts w:hint="default"/>
                <w:b w:val="0"/>
                <w:i w:val="0"/>
                <w:iCs w:val="0"/>
                <w:color w:val="auto"/>
                <w:sz w:val="20"/>
                <w:szCs w:val="20"/>
                <w:lang w:val="en-US"/>
              </w:rPr>
            </w:pPr>
            <w:r>
              <w:rPr>
                <w:rFonts w:hint="default"/>
                <w:b w:val="0"/>
                <w:i w:val="0"/>
                <w:iCs w:val="0"/>
                <w:color w:val="auto"/>
                <w:sz w:val="20"/>
                <w:szCs w:val="20"/>
                <w:rtl w:val="0"/>
                <w:lang w:val="en-US"/>
              </w:rPr>
              <w:t>Final product &amp; package software</w:t>
            </w:r>
          </w:p>
        </w:tc>
        <w:tc>
          <w:tcPr>
            <w:tcW w:w="2625"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hint="default" w:eastAsia="Times New Roman" w:cs="Times New Roman"/>
                <w:b w:val="0"/>
                <w:i w:val="0"/>
                <w:iCs w:val="0"/>
                <w:smallCaps w:val="0"/>
                <w:strike w:val="0"/>
                <w:color w:val="auto"/>
                <w:sz w:val="20"/>
                <w:szCs w:val="20"/>
                <w:u w:val="none"/>
                <w:shd w:val="clear" w:fill="auto"/>
                <w:vertAlign w:val="baseline"/>
                <w:rtl w:val="0"/>
                <w:lang w:val="en-US"/>
              </w:rPr>
              <w:t>15</w:t>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/12/2019</w:t>
            </w:r>
          </w:p>
        </w:tc>
        <w:tc>
          <w:tcPr>
            <w:tcW w:w="2265"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hint="default" w:eastAsia="Times New Roman" w:cs="Times New Roman"/>
                <w:b w:val="0"/>
                <w:i w:val="0"/>
                <w:iCs w:val="0"/>
                <w:smallCaps w:val="0"/>
                <w:strike w:val="0"/>
                <w:color w:val="auto"/>
                <w:sz w:val="20"/>
                <w:szCs w:val="20"/>
                <w:u w:val="none"/>
                <w:shd w:val="clear" w:fill="auto"/>
                <w:vertAlign w:val="baseline"/>
                <w:rtl w:val="0"/>
                <w:lang w:val="en-US"/>
              </w:rPr>
              <w:t>22</w:t>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/12/2019</w:t>
            </w:r>
          </w:p>
        </w:tc>
      </w:tr>
      <w:tr>
        <w:tblPrEx>
          <w:tblBorders>
            <w:top w:val="single" w:color="000000" w:sz="4" w:space="0"/>
            <w:left w:val="single" w:color="000000" w:sz="4" w:space="0"/>
            <w:bottom w:val="single" w:color="000000" w:sz="4" w:space="0"/>
            <w:right w:val="single" w:color="000000" w:sz="4" w:space="0"/>
            <w:insideH w:val="none" w:color="000000" w:sz="0" w:space="0"/>
            <w:insideV w:val="none" w:color="000000" w:sz="0" w:space="0"/>
          </w:tblBorders>
          <w:tblCellMar>
            <w:top w:w="15" w:type="dxa"/>
            <w:left w:w="15" w:type="dxa"/>
            <w:bottom w:w="15" w:type="dxa"/>
            <w:right w:w="15" w:type="dxa"/>
          </w:tblCellMar>
        </w:tblPrEx>
        <w:trPr>
          <w:trHeight w:val="300" w:hRule="atLeast"/>
        </w:trPr>
        <w:tc>
          <w:tcPr>
            <w:tcW w:w="3143"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both"/>
              <w:rPr>
                <w:rFonts w:hint="default"/>
                <w:b w:val="0"/>
                <w:i w:val="0"/>
                <w:iCs w:val="0"/>
                <w:color w:val="auto"/>
                <w:sz w:val="20"/>
                <w:szCs w:val="20"/>
                <w:rtl w:val="0"/>
                <w:lang w:val="en-US"/>
              </w:rPr>
            </w:pPr>
            <w:r>
              <w:rPr>
                <w:rFonts w:hint="default"/>
                <w:b/>
                <w:bCs/>
                <w:i w:val="0"/>
                <w:iCs w:val="0"/>
                <w:color w:val="auto"/>
                <w:sz w:val="20"/>
                <w:szCs w:val="20"/>
                <w:rtl w:val="0"/>
                <w:lang w:val="en-US"/>
              </w:rPr>
              <w:t>Project presentation &amp; submission</w:t>
            </w:r>
          </w:p>
        </w:tc>
        <w:tc>
          <w:tcPr>
            <w:tcW w:w="2625"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eastAsia="Times New Roman" w:cs="Times New Roman"/>
                <w:b w:val="0"/>
                <w:i w:val="0"/>
                <w:iCs w:val="0"/>
                <w:smallCaps w:val="0"/>
                <w:strike w:val="0"/>
                <w:color w:val="auto"/>
                <w:sz w:val="20"/>
                <w:szCs w:val="20"/>
                <w:u w:val="none"/>
                <w:shd w:val="clear" w:fill="auto"/>
                <w:vertAlign w:val="baseline"/>
                <w:rtl w:val="0"/>
                <w:lang w:val="en-US"/>
              </w:rPr>
            </w:pPr>
            <w:r>
              <w:rPr>
                <w:rFonts w:hint="default" w:eastAsia="Times New Roman" w:cs="Times New Roman"/>
                <w:b w:val="0"/>
                <w:i w:val="0"/>
                <w:iCs w:val="0"/>
                <w:smallCaps w:val="0"/>
                <w:strike w:val="0"/>
                <w:color w:val="auto"/>
                <w:sz w:val="20"/>
                <w:szCs w:val="20"/>
                <w:u w:val="none"/>
                <w:shd w:val="clear" w:fill="auto"/>
                <w:vertAlign w:val="baseline"/>
                <w:rtl w:val="0"/>
                <w:lang w:val="en-US"/>
              </w:rPr>
              <w:t>22/12/2019</w:t>
            </w:r>
          </w:p>
        </w:tc>
        <w:tc>
          <w:tcPr>
            <w:tcW w:w="2265"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eastAsia="Times New Roman" w:cs="Times New Roman"/>
                <w:b w:val="0"/>
                <w:i w:val="0"/>
                <w:iCs w:val="0"/>
                <w:smallCaps w:val="0"/>
                <w:strike w:val="0"/>
                <w:color w:val="auto"/>
                <w:sz w:val="20"/>
                <w:szCs w:val="20"/>
                <w:u w:val="none"/>
                <w:shd w:val="clear" w:fill="auto"/>
                <w:vertAlign w:val="baseline"/>
                <w:rtl w:val="0"/>
                <w:lang w:val="en-US"/>
              </w:rPr>
            </w:pPr>
            <w:r>
              <w:rPr>
                <w:rFonts w:hint="default" w:eastAsia="Times New Roman" w:cs="Times New Roman"/>
                <w:b w:val="0"/>
                <w:i w:val="0"/>
                <w:iCs w:val="0"/>
                <w:smallCaps w:val="0"/>
                <w:strike w:val="0"/>
                <w:color w:val="auto"/>
                <w:sz w:val="20"/>
                <w:szCs w:val="20"/>
                <w:u w:val="none"/>
                <w:shd w:val="clear" w:fill="auto"/>
                <w:vertAlign w:val="baseline"/>
                <w:rtl w:val="0"/>
                <w:lang w:val="en-US"/>
              </w:rPr>
              <w:t>29/12/2019</w:t>
            </w:r>
          </w:p>
        </w:tc>
      </w:tr>
    </w:tbl>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720" w:right="0" w:hanging="72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p>
    <w:p>
      <w:pPr>
        <w:pStyle w:val="4"/>
        <w:numPr>
          <w:ilvl w:val="2"/>
          <w:numId w:val="2"/>
        </w:numPr>
        <w:ind w:left="0" w:firstLine="0"/>
        <w:rPr>
          <w:i w:val="0"/>
          <w:iCs w:val="0"/>
          <w:color w:val="auto"/>
        </w:rPr>
      </w:pPr>
      <w:bookmarkStart w:id="28" w:name="_Toc1091"/>
      <w:r>
        <w:rPr>
          <w:i w:val="0"/>
          <w:iCs w:val="0"/>
          <w:color w:val="auto"/>
          <w:rtl w:val="0"/>
        </w:rPr>
        <w:t>Project Resourcing</w:t>
      </w:r>
      <w:bookmarkEnd w:id="28"/>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right="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p>
    <w:p>
      <w:pPr>
        <w:keepNext w:val="0"/>
        <w:keepLines w:val="0"/>
        <w:widowControl/>
        <w:numPr>
          <w:ilvl w:val="3"/>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Staffing plan</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0" w:right="0" w:firstLine="72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 xml:space="preserve">There are about 4 types of staff required: requirement business, system designer, implementer, tester. </w:t>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ab/>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ab/>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 xml:space="preserve">System designer and implementer should have skills about web programming, database accessing. The </w:t>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ab/>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individuals on this project are named in section 3.1.</w:t>
      </w:r>
    </w:p>
    <w:p>
      <w:pPr>
        <w:keepNext w:val="0"/>
        <w:keepLines w:val="0"/>
        <w:widowControl/>
        <w:numPr>
          <w:ilvl w:val="3"/>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Training plan</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0" w:right="0" w:firstLine="72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The following training</w:t>
      </w:r>
      <w:r>
        <w:rPr>
          <w:rFonts w:hint="default" w:eastAsia="Times New Roman" w:cs="Times New Roman"/>
          <w:b w:val="0"/>
          <w:i w:val="0"/>
          <w:iCs w:val="0"/>
          <w:smallCaps w:val="0"/>
          <w:strike w:val="0"/>
          <w:color w:val="auto"/>
          <w:sz w:val="20"/>
          <w:szCs w:val="20"/>
          <w:u w:val="none"/>
          <w:shd w:val="clear" w:fill="auto"/>
          <w:vertAlign w:val="baseline"/>
          <w:rtl w:val="0"/>
          <w:lang w:val="en-US"/>
        </w:rPr>
        <w:t>s</w:t>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 xml:space="preserve"> will be needed:</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0" w:right="0" w:firstLine="72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 Introduction to the Rational Unified Process</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0" w:right="0" w:firstLine="72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 Requirement gathering, analyzing, specification</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0" w:right="0" w:firstLine="72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 Graphical user interface designing (create prototype)</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0" w:right="0" w:firstLine="72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 Website: html, css, bootstrap, javascript, nodejs,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0" w:right="0" w:firstLine="72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 Database: MySql</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0" w:right="0" w:firstLine="72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 Testing</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720" w:right="0" w:hanging="72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p>
    <w:p>
      <w:pPr>
        <w:pStyle w:val="3"/>
        <w:numPr>
          <w:ilvl w:val="1"/>
          <w:numId w:val="2"/>
        </w:numPr>
        <w:ind w:left="0" w:firstLine="0"/>
        <w:rPr>
          <w:i w:val="0"/>
          <w:iCs w:val="0"/>
          <w:color w:val="auto"/>
        </w:rPr>
      </w:pPr>
      <w:bookmarkStart w:id="29" w:name="_Toc8706"/>
      <w:r>
        <w:rPr>
          <w:i w:val="0"/>
          <w:iCs w:val="0"/>
          <w:color w:val="auto"/>
          <w:rtl w:val="0"/>
        </w:rPr>
        <w:t>Project Monitoring and Control</w:t>
      </w:r>
      <w:bookmarkEnd w:id="29"/>
    </w:p>
    <w:p>
      <w:pPr>
        <w:pStyle w:val="4"/>
        <w:numPr>
          <w:ilvl w:val="2"/>
          <w:numId w:val="2"/>
        </w:numPr>
        <w:ind w:left="720" w:hanging="720"/>
        <w:rPr>
          <w:i w:val="0"/>
          <w:iCs w:val="0"/>
          <w:color w:val="auto"/>
        </w:rPr>
      </w:pPr>
      <w:bookmarkStart w:id="30" w:name="_heading=h.2xcytpi" w:colFirst="0" w:colLast="0"/>
      <w:bookmarkEnd w:id="30"/>
      <w:bookmarkStart w:id="31" w:name="_Toc22954"/>
      <w:r>
        <w:rPr>
          <w:i w:val="0"/>
          <w:iCs w:val="0"/>
          <w:color w:val="auto"/>
          <w:rtl w:val="0"/>
        </w:rPr>
        <w:t>Requirements Management</w:t>
      </w:r>
      <w:bookmarkEnd w:id="31"/>
    </w:p>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72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bookmarkStart w:id="32" w:name="_heading=h.2bn6wsx" w:colFirst="0" w:colLast="0"/>
      <w:bookmarkEnd w:id="32"/>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The requirements for this system are captured in the Vision document</w:t>
      </w:r>
      <w:r>
        <w:rPr>
          <w:b w:val="0"/>
          <w:i w:val="0"/>
          <w:iCs w:val="0"/>
          <w:smallCaps w:val="0"/>
          <w:strike w:val="0"/>
          <w:color w:val="auto"/>
          <w:sz w:val="20"/>
          <w:szCs w:val="20"/>
          <w:u w:val="none"/>
          <w:shd w:val="clear" w:fill="auto"/>
          <w:vertAlign w:val="baseline"/>
          <w:rtl w:val="0"/>
        </w:rPr>
        <w:t>, Use case model, Supplementary specifications</w:t>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 xml:space="preserve">. Requested changes to requirements are captured in Change Requests, and are approved as part of the Configuration Management process. </w:t>
      </w:r>
    </w:p>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72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b w:val="0"/>
          <w:i w:val="0"/>
          <w:iCs w:val="0"/>
          <w:smallCaps w:val="0"/>
          <w:strike w:val="0"/>
          <w:color w:val="auto"/>
          <w:sz w:val="20"/>
          <w:szCs w:val="20"/>
          <w:u w:val="none"/>
          <w:shd w:val="clear" w:fill="auto"/>
          <w:vertAlign w:val="baseline"/>
          <w:rtl w:val="0"/>
        </w:rPr>
        <w:t>(Vision document is available now, Use case, supplementary, Change requests will be updated later)</w:t>
      </w:r>
    </w:p>
    <w:p>
      <w:pPr>
        <w:pStyle w:val="4"/>
        <w:numPr>
          <w:ilvl w:val="2"/>
          <w:numId w:val="2"/>
        </w:numPr>
        <w:ind w:left="0" w:firstLine="0"/>
        <w:rPr>
          <w:i w:val="0"/>
          <w:iCs w:val="0"/>
          <w:color w:val="auto"/>
        </w:rPr>
      </w:pPr>
      <w:bookmarkStart w:id="33" w:name="_Toc30197"/>
      <w:r>
        <w:rPr>
          <w:i w:val="0"/>
          <w:iCs w:val="0"/>
          <w:color w:val="auto"/>
          <w:rtl w:val="0"/>
        </w:rPr>
        <w:t>Reporting and Measurement</w:t>
      </w:r>
      <w:bookmarkEnd w:id="33"/>
    </w:p>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72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Updated cost and schedule estimates, and metrics summary reports will be generated at the end of each iteration.</w:t>
      </w:r>
    </w:p>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72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b w:val="0"/>
          <w:i w:val="0"/>
          <w:iCs w:val="0"/>
          <w:smallCaps w:val="0"/>
          <w:strike w:val="0"/>
          <w:color w:val="auto"/>
          <w:sz w:val="20"/>
          <w:szCs w:val="20"/>
          <w:u w:val="none"/>
          <w:shd w:val="clear" w:fill="auto"/>
          <w:vertAlign w:val="baseline"/>
          <w:rtl w:val="0"/>
        </w:rPr>
        <w:t>Weekly reports will be generated each week</w:t>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 These</w:t>
      </w:r>
      <w:r>
        <w:rPr>
          <w:b w:val="0"/>
          <w:i w:val="0"/>
          <w:iCs w:val="0"/>
          <w:smallCaps w:val="0"/>
          <w:strike w:val="0"/>
          <w:color w:val="auto"/>
          <w:sz w:val="20"/>
          <w:szCs w:val="20"/>
          <w:u w:val="none"/>
          <w:shd w:val="clear" w:fill="auto"/>
          <w:vertAlign w:val="baseline"/>
          <w:rtl w:val="0"/>
        </w:rPr>
        <w:t xml:space="preserve"> </w:t>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include:</w:t>
      </w:r>
    </w:p>
    <w:p>
      <w:pPr>
        <w:keepNext w:val="0"/>
        <w:keepLines/>
        <w:widowControl w:val="0"/>
        <w:numPr>
          <w:ilvl w:val="0"/>
          <w:numId w:val="7"/>
        </w:numPr>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1260" w:leftChars="0" w:right="0" w:hanging="420" w:firstLineChars="0"/>
        <w:jc w:val="left"/>
        <w:rPr>
          <w:b w:val="0"/>
          <w:i w:val="0"/>
          <w:iCs w:val="0"/>
          <w:smallCaps w:val="0"/>
          <w:strike w:val="0"/>
          <w:color w:val="auto"/>
          <w:sz w:val="20"/>
          <w:szCs w:val="20"/>
          <w:u w:val="none"/>
          <w:shd w:val="clear" w:fill="auto"/>
          <w:vertAlign w:val="baseline"/>
        </w:rPr>
      </w:pPr>
      <w:r>
        <w:rPr>
          <w:b w:val="0"/>
          <w:i w:val="0"/>
          <w:iCs w:val="0"/>
          <w:smallCaps w:val="0"/>
          <w:strike w:val="0"/>
          <w:color w:val="auto"/>
          <w:sz w:val="20"/>
          <w:szCs w:val="20"/>
          <w:u w:val="none"/>
          <w:shd w:val="clear" w:fill="auto"/>
          <w:vertAlign w:val="baseline"/>
          <w:rtl w:val="0"/>
        </w:rPr>
        <w:t>Tasks were scheduled and  members who are responsible for those.</w:t>
      </w:r>
    </w:p>
    <w:p>
      <w:pPr>
        <w:keepNext w:val="0"/>
        <w:keepLines/>
        <w:widowControl w:val="0"/>
        <w:numPr>
          <w:ilvl w:val="0"/>
          <w:numId w:val="7"/>
        </w:numPr>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1260" w:leftChars="0" w:right="0" w:hanging="420" w:firstLineChars="0"/>
        <w:jc w:val="left"/>
        <w:rPr>
          <w:b w:val="0"/>
          <w:i w:val="0"/>
          <w:iCs w:val="0"/>
          <w:smallCaps w:val="0"/>
          <w:strike w:val="0"/>
          <w:color w:val="auto"/>
          <w:sz w:val="20"/>
          <w:szCs w:val="20"/>
          <w:u w:val="none"/>
          <w:shd w:val="clear" w:fill="auto"/>
          <w:vertAlign w:val="baseline"/>
        </w:rPr>
      </w:pPr>
      <w:r>
        <w:rPr>
          <w:b w:val="0"/>
          <w:i w:val="0"/>
          <w:iCs w:val="0"/>
          <w:smallCaps w:val="0"/>
          <w:strike w:val="0"/>
          <w:color w:val="auto"/>
          <w:sz w:val="20"/>
          <w:szCs w:val="20"/>
          <w:u w:val="none"/>
          <w:shd w:val="clear" w:fill="auto"/>
          <w:vertAlign w:val="baseline"/>
          <w:rtl w:val="0"/>
        </w:rPr>
        <w:t>Tasks are supposed to be done in next week.</w:t>
      </w:r>
    </w:p>
    <w:p>
      <w:pPr>
        <w:pStyle w:val="4"/>
        <w:numPr>
          <w:ilvl w:val="2"/>
          <w:numId w:val="2"/>
        </w:numPr>
        <w:ind w:left="0" w:firstLine="0"/>
        <w:rPr>
          <w:i w:val="0"/>
          <w:iCs w:val="0"/>
          <w:color w:val="auto"/>
        </w:rPr>
      </w:pPr>
      <w:bookmarkStart w:id="34" w:name="_Toc13694"/>
      <w:r>
        <w:rPr>
          <w:i w:val="0"/>
          <w:iCs w:val="0"/>
          <w:color w:val="auto"/>
          <w:rtl w:val="0"/>
        </w:rPr>
        <w:t>Risk Management</w:t>
      </w:r>
      <w:bookmarkEnd w:id="34"/>
      <w:r>
        <w:rPr>
          <w:i w:val="0"/>
          <w:iCs w:val="0"/>
          <w:color w:val="auto"/>
          <w:rtl w:val="0"/>
        </w:rPr>
        <w:t xml:space="preserve"> </w:t>
      </w:r>
    </w:p>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720" w:right="0" w:firstLine="0" w:firstLineChars="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bookmarkStart w:id="35" w:name="_heading=h.49x2ik5" w:colFirst="0" w:colLast="0"/>
      <w:bookmarkEnd w:id="35"/>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Risks will be identified in Inception Phase using the steps identified in the RUP for Small Projects activity “Identify and Assess Risks”. Project risk is evaluated at least once per iteration and documented in this table. The risks of the greatest magnitude are listed first in the table.</w:t>
      </w: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76" w:lineRule="auto"/>
        <w:ind w:left="0" w:right="0" w:firstLine="0"/>
        <w:jc w:val="left"/>
        <w:rPr>
          <w:i w:val="0"/>
          <w:iCs w:val="0"/>
          <w:color w:val="auto"/>
          <w:sz w:val="16"/>
          <w:szCs w:val="16"/>
        </w:rPr>
      </w:pPr>
    </w:p>
    <w:tbl>
      <w:tblPr>
        <w:tblStyle w:val="71"/>
        <w:tblW w:w="8438" w:type="dxa"/>
        <w:jc w:val="center"/>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5" w:type="dxa"/>
          <w:left w:w="15" w:type="dxa"/>
          <w:bottom w:w="15" w:type="dxa"/>
          <w:right w:w="15" w:type="dxa"/>
        </w:tblCellMar>
      </w:tblPr>
      <w:tblGrid>
        <w:gridCol w:w="1159"/>
        <w:gridCol w:w="4252"/>
        <w:gridCol w:w="3027"/>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5" w:type="dxa"/>
            <w:left w:w="15" w:type="dxa"/>
            <w:bottom w:w="15" w:type="dxa"/>
            <w:right w:w="15" w:type="dxa"/>
          </w:tblCellMar>
        </w:tblPrEx>
        <w:trPr>
          <w:trHeight w:val="1104" w:hRule="atLeast"/>
          <w:jc w:val="center"/>
        </w:trPr>
        <w:tc>
          <w:tcPr>
            <w:tcW w:w="1159"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i w:val="0"/>
                <w:iCs w:val="0"/>
                <w:smallCaps w:val="0"/>
                <w:strike w:val="0"/>
                <w:color w:val="auto"/>
                <w:sz w:val="20"/>
                <w:szCs w:val="20"/>
                <w:highlight w:val="white"/>
                <w:u w:val="none"/>
                <w:vertAlign w:val="baseline"/>
                <w:rtl w:val="0"/>
              </w:rPr>
              <w:t>Risk Ranking (High, Medium, Low)</w:t>
            </w:r>
          </w:p>
        </w:tc>
        <w:tc>
          <w:tcPr>
            <w:tcW w:w="4252"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i w:val="0"/>
                <w:iCs w:val="0"/>
                <w:smallCaps w:val="0"/>
                <w:strike w:val="0"/>
                <w:color w:val="auto"/>
                <w:sz w:val="20"/>
                <w:szCs w:val="20"/>
                <w:highlight w:val="white"/>
                <w:u w:val="none"/>
                <w:vertAlign w:val="baseline"/>
                <w:rtl w:val="0"/>
              </w:rPr>
              <w:t>Risk Description and Impact</w:t>
            </w:r>
          </w:p>
        </w:tc>
        <w:tc>
          <w:tcPr>
            <w:tcW w:w="3027"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i w:val="0"/>
                <w:iCs w:val="0"/>
                <w:smallCaps w:val="0"/>
                <w:strike w:val="0"/>
                <w:color w:val="auto"/>
                <w:sz w:val="20"/>
                <w:szCs w:val="20"/>
                <w:highlight w:val="white"/>
                <w:u w:val="none"/>
                <w:vertAlign w:val="baseline"/>
                <w:rtl w:val="0"/>
              </w:rPr>
              <w:t>Mitigation Strategy and/or Contingency Plan</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5" w:type="dxa"/>
            <w:left w:w="15" w:type="dxa"/>
            <w:bottom w:w="15" w:type="dxa"/>
            <w:right w:w="15" w:type="dxa"/>
          </w:tblCellMar>
        </w:tblPrEx>
        <w:trPr>
          <w:jc w:val="center"/>
        </w:trPr>
        <w:tc>
          <w:tcPr>
            <w:tcW w:w="1159"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i w:val="0"/>
                <w:iCs w:val="0"/>
                <w:color w:val="auto"/>
                <w:highlight w:val="white"/>
                <w:rtl w:val="0"/>
                <w:lang w:val="en-US"/>
              </w:rPr>
            </w:pPr>
            <w:r>
              <w:rPr>
                <w:rFonts w:hint="default"/>
                <w:i w:val="0"/>
                <w:iCs w:val="0"/>
                <w:color w:val="auto"/>
                <w:highlight w:val="white"/>
                <w:rtl w:val="0"/>
                <w:lang w:val="en-US"/>
              </w:rPr>
              <w:t>High</w:t>
            </w:r>
          </w:p>
        </w:tc>
        <w:tc>
          <w:tcPr>
            <w:tcW w:w="4252"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i w:val="0"/>
                <w:iCs w:val="0"/>
                <w:color w:val="auto"/>
                <w:highlight w:val="white"/>
                <w:rtl w:val="0"/>
                <w:lang w:val="en-US"/>
              </w:rPr>
            </w:pPr>
            <w:r>
              <w:rPr>
                <w:rFonts w:hint="default"/>
                <w:i w:val="0"/>
                <w:iCs w:val="0"/>
                <w:color w:val="auto"/>
                <w:highlight w:val="white"/>
                <w:rtl w:val="0"/>
                <w:lang w:val="en-US"/>
              </w:rPr>
              <w:t>- Requirement missing: both team and customer don’t know what feature is really needed by users until the release of final product.</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i w:val="0"/>
                <w:iCs w:val="0"/>
                <w:color w:val="auto"/>
                <w:highlight w:val="white"/>
                <w:rtl w:val="0"/>
                <w:lang w:val="en-US"/>
              </w:rPr>
            </w:pPr>
            <w:r>
              <w:rPr>
                <w:rFonts w:hint="default"/>
                <w:i w:val="0"/>
                <w:iCs w:val="0"/>
                <w:color w:val="auto"/>
                <w:highlight w:val="white"/>
                <w:rtl w:val="0"/>
                <w:lang w:val="en-US"/>
              </w:rPr>
              <w:t>- Impact: quality of product, user experience</w:t>
            </w:r>
          </w:p>
        </w:tc>
        <w:tc>
          <w:tcPr>
            <w:tcW w:w="3027"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i w:val="0"/>
                <w:iCs w:val="0"/>
                <w:color w:val="auto"/>
                <w:highlight w:val="white"/>
                <w:rtl w:val="0"/>
                <w:lang w:val="en-US"/>
              </w:rPr>
            </w:pPr>
            <w:r>
              <w:rPr>
                <w:rFonts w:hint="default"/>
                <w:i w:val="0"/>
                <w:iCs w:val="0"/>
                <w:color w:val="auto"/>
                <w:highlight w:val="white"/>
                <w:rtl w:val="0"/>
                <w:lang w:val="en-US"/>
              </w:rPr>
              <w:t>Usually organizing meetings where developing team, customer and users are together construct requirements.</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5" w:type="dxa"/>
            <w:left w:w="15" w:type="dxa"/>
            <w:bottom w:w="15" w:type="dxa"/>
            <w:right w:w="15" w:type="dxa"/>
          </w:tblCellMar>
        </w:tblPrEx>
        <w:trPr>
          <w:jc w:val="center"/>
        </w:trPr>
        <w:tc>
          <w:tcPr>
            <w:tcW w:w="1159"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i w:val="0"/>
                <w:iCs w:val="0"/>
                <w:color w:val="auto"/>
                <w:highlight w:val="white"/>
                <w:rtl w:val="0"/>
                <w:lang w:val="en-US"/>
              </w:rPr>
            </w:pPr>
            <w:r>
              <w:rPr>
                <w:rFonts w:hint="default"/>
                <w:i w:val="0"/>
                <w:iCs w:val="0"/>
                <w:color w:val="auto"/>
                <w:highlight w:val="white"/>
                <w:rtl w:val="0"/>
                <w:lang w:val="en-US"/>
              </w:rPr>
              <w:t xml:space="preserve">High </w:t>
            </w:r>
          </w:p>
        </w:tc>
        <w:tc>
          <w:tcPr>
            <w:tcW w:w="4252"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i w:val="0"/>
                <w:iCs w:val="0"/>
                <w:color w:val="auto"/>
                <w:highlight w:val="white"/>
                <w:rtl w:val="0"/>
                <w:lang w:val="en-US"/>
              </w:rPr>
            </w:pPr>
            <w:r>
              <w:rPr>
                <w:rFonts w:hint="default"/>
                <w:i w:val="0"/>
                <w:iCs w:val="0"/>
                <w:color w:val="auto"/>
                <w:highlight w:val="white"/>
                <w:rtl w:val="0"/>
                <w:lang w:val="en-US"/>
              </w:rPr>
              <w:t>- New technologies: we are new to web programming. So there are bundles of things that we don’t know about or can’t estimate.</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i w:val="0"/>
                <w:iCs w:val="0"/>
                <w:color w:val="auto"/>
                <w:highlight w:val="white"/>
                <w:rtl w:val="0"/>
                <w:lang w:val="en-US"/>
              </w:rPr>
            </w:pPr>
            <w:r>
              <w:rPr>
                <w:rFonts w:hint="default"/>
                <w:i w:val="0"/>
                <w:iCs w:val="0"/>
                <w:color w:val="auto"/>
                <w:highlight w:val="white"/>
                <w:rtl w:val="0"/>
                <w:lang w:val="en-US"/>
              </w:rPr>
              <w:t>- Impact: Scope, time to design, implement</w:t>
            </w:r>
          </w:p>
        </w:tc>
        <w:tc>
          <w:tcPr>
            <w:tcW w:w="3027"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i w:val="0"/>
                <w:iCs w:val="0"/>
                <w:color w:val="auto"/>
                <w:highlight w:val="white"/>
                <w:rtl w:val="0"/>
                <w:lang w:val="en-US"/>
              </w:rPr>
            </w:pPr>
            <w:r>
              <w:rPr>
                <w:rFonts w:hint="default"/>
                <w:i w:val="0"/>
                <w:iCs w:val="0"/>
                <w:color w:val="auto"/>
                <w:highlight w:val="white"/>
                <w:rtl w:val="0"/>
                <w:lang w:val="en-US"/>
              </w:rPr>
              <w:t xml:space="preserve">Planning schedule for training skills for team members. </w:t>
            </w:r>
            <w:r>
              <w:rPr>
                <w:rFonts w:ascii="Times New Roman" w:hAnsi="Times New Roman" w:eastAsia="Times New Roman" w:cs="Times New Roman"/>
                <w:b w:val="0"/>
                <w:i w:val="0"/>
                <w:iCs w:val="0"/>
                <w:smallCaps w:val="0"/>
                <w:strike w:val="0"/>
                <w:color w:val="auto"/>
                <w:sz w:val="20"/>
                <w:szCs w:val="20"/>
                <w:highlight w:val="white"/>
                <w:u w:val="none"/>
                <w:vertAlign w:val="baseline"/>
                <w:rtl w:val="0"/>
              </w:rPr>
              <w:t>Sharing documentation and experiences between the team members. Buy online course</w:t>
            </w:r>
            <w:r>
              <w:rPr>
                <w:rFonts w:hint="default" w:eastAsia="Times New Roman" w:cs="Times New Roman"/>
                <w:b w:val="0"/>
                <w:i w:val="0"/>
                <w:iCs w:val="0"/>
                <w:smallCaps w:val="0"/>
                <w:strike w:val="0"/>
                <w:color w:val="auto"/>
                <w:sz w:val="20"/>
                <w:szCs w:val="20"/>
                <w:highlight w:val="white"/>
                <w:u w:val="none"/>
                <w:vertAlign w:val="baseline"/>
                <w:rtl w:val="0"/>
                <w:lang w:val="en-US"/>
              </w:rPr>
              <w:t>.</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5" w:type="dxa"/>
            <w:left w:w="15" w:type="dxa"/>
            <w:bottom w:w="15" w:type="dxa"/>
            <w:right w:w="15" w:type="dxa"/>
          </w:tblCellMar>
        </w:tblPrEx>
        <w:trPr>
          <w:jc w:val="center"/>
        </w:trPr>
        <w:tc>
          <w:tcPr>
            <w:tcW w:w="1159"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i w:val="0"/>
                <w:iCs w:val="0"/>
                <w:color w:val="auto"/>
                <w:highlight w:val="white"/>
                <w:rtl w:val="0"/>
                <w:lang w:val="en-US"/>
              </w:rPr>
            </w:pPr>
            <w:r>
              <w:rPr>
                <w:rFonts w:hint="default"/>
                <w:i w:val="0"/>
                <w:iCs w:val="0"/>
                <w:color w:val="auto"/>
                <w:highlight w:val="white"/>
                <w:rtl w:val="0"/>
                <w:lang w:val="en-US"/>
              </w:rPr>
              <w:t>High</w:t>
            </w:r>
          </w:p>
        </w:tc>
        <w:tc>
          <w:tcPr>
            <w:tcW w:w="4252"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i w:val="0"/>
                <w:iCs w:val="0"/>
                <w:color w:val="auto"/>
                <w:highlight w:val="white"/>
                <w:rtl w:val="0"/>
                <w:lang w:val="en-US"/>
              </w:rPr>
            </w:pPr>
            <w:r>
              <w:rPr>
                <w:rFonts w:hint="default"/>
                <w:i w:val="0"/>
                <w:iCs w:val="0"/>
                <w:color w:val="auto"/>
                <w:highlight w:val="white"/>
                <w:rtl w:val="0"/>
                <w:lang w:val="en-US"/>
              </w:rPr>
              <w:t>- Feature missing: there are many features to complete, maybe not have enough time to fulfill all of them.</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i w:val="0"/>
                <w:iCs w:val="0"/>
                <w:color w:val="auto"/>
                <w:highlight w:val="white"/>
                <w:rtl w:val="0"/>
                <w:lang w:val="en-US"/>
              </w:rPr>
            </w:pPr>
            <w:r>
              <w:rPr>
                <w:rFonts w:hint="default"/>
                <w:i w:val="0"/>
                <w:iCs w:val="0"/>
                <w:color w:val="auto"/>
                <w:highlight w:val="white"/>
                <w:rtl w:val="0"/>
                <w:lang w:val="en-US"/>
              </w:rPr>
              <w:t>- Impact: time, scope</w:t>
            </w:r>
          </w:p>
        </w:tc>
        <w:tc>
          <w:tcPr>
            <w:tcW w:w="3027"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i w:val="0"/>
                <w:iCs w:val="0"/>
                <w:color w:val="auto"/>
                <w:highlight w:val="white"/>
                <w:rtl w:val="0"/>
                <w:lang w:val="en-US"/>
              </w:rPr>
            </w:pPr>
            <w:r>
              <w:rPr>
                <w:rFonts w:ascii="Times New Roman" w:hAnsi="Times New Roman" w:eastAsia="Times New Roman" w:cs="Times New Roman"/>
                <w:b w:val="0"/>
                <w:i w:val="0"/>
                <w:iCs w:val="0"/>
                <w:smallCaps w:val="0"/>
                <w:strike w:val="0"/>
                <w:color w:val="auto"/>
                <w:sz w:val="20"/>
                <w:szCs w:val="20"/>
                <w:highlight w:val="white"/>
                <w:u w:val="none"/>
                <w:vertAlign w:val="baseline"/>
                <w:rtl w:val="0"/>
              </w:rPr>
              <w:t>Identify core features to complete first, then add other features if there is time left.</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5" w:type="dxa"/>
            <w:left w:w="15" w:type="dxa"/>
            <w:bottom w:w="15" w:type="dxa"/>
            <w:right w:w="15" w:type="dxa"/>
          </w:tblCellMar>
        </w:tblPrEx>
        <w:trPr>
          <w:jc w:val="center"/>
        </w:trPr>
        <w:tc>
          <w:tcPr>
            <w:tcW w:w="1159"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i w:val="0"/>
                <w:iCs w:val="0"/>
                <w:color w:val="auto"/>
                <w:highlight w:val="white"/>
                <w:rtl w:val="0"/>
                <w:lang w:val="en-US"/>
              </w:rPr>
            </w:pPr>
            <w:r>
              <w:rPr>
                <w:rFonts w:hint="default"/>
                <w:i w:val="0"/>
                <w:iCs w:val="0"/>
                <w:color w:val="auto"/>
                <w:highlight w:val="white"/>
                <w:rtl w:val="0"/>
                <w:lang w:val="en-US"/>
              </w:rPr>
              <w:t>Medium</w:t>
            </w:r>
          </w:p>
        </w:tc>
        <w:tc>
          <w:tcPr>
            <w:tcW w:w="4252"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Times New Roman" w:hAnsi="Times New Roman" w:eastAsia="Times New Roman" w:cs="Times New Roman"/>
                <w:b w:val="0"/>
                <w:i w:val="0"/>
                <w:iCs w:val="0"/>
                <w:smallCaps w:val="0"/>
                <w:strike w:val="0"/>
                <w:color w:val="auto"/>
                <w:sz w:val="20"/>
                <w:szCs w:val="20"/>
                <w:highlight w:val="white"/>
                <w:u w:val="none"/>
                <w:vertAlign w:val="baseline"/>
                <w:rtl w:val="0"/>
              </w:rPr>
            </w:pPr>
            <w:r>
              <w:rPr>
                <w:rFonts w:hint="default" w:eastAsia="Times New Roman"/>
                <w:b w:val="0"/>
                <w:i w:val="0"/>
                <w:iCs w:val="0"/>
                <w:smallCaps w:val="0"/>
                <w:strike w:val="0"/>
                <w:color w:val="auto"/>
                <w:sz w:val="20"/>
                <w:szCs w:val="20"/>
                <w:highlight w:val="white"/>
                <w:u w:val="none"/>
                <w:vertAlign w:val="baseline"/>
                <w:rtl w:val="0"/>
                <w:lang w:val="en-US"/>
              </w:rPr>
              <w:t>- S</w:t>
            </w:r>
            <w:r>
              <w:rPr>
                <w:rFonts w:hint="default" w:ascii="Times New Roman" w:hAnsi="Times New Roman" w:eastAsia="Times New Roman"/>
                <w:b w:val="0"/>
                <w:i w:val="0"/>
                <w:iCs w:val="0"/>
                <w:smallCaps w:val="0"/>
                <w:strike w:val="0"/>
                <w:color w:val="auto"/>
                <w:sz w:val="20"/>
                <w:szCs w:val="20"/>
                <w:highlight w:val="white"/>
                <w:u w:val="none"/>
                <w:vertAlign w:val="baseline"/>
                <w:rtl w:val="0"/>
              </w:rPr>
              <w:t>calability</w:t>
            </w:r>
            <w:r>
              <w:rPr>
                <w:rFonts w:hint="default" w:eastAsia="Times New Roman"/>
                <w:b w:val="0"/>
                <w:i w:val="0"/>
                <w:iCs w:val="0"/>
                <w:smallCaps w:val="0"/>
                <w:strike w:val="0"/>
                <w:color w:val="auto"/>
                <w:sz w:val="20"/>
                <w:szCs w:val="20"/>
                <w:highlight w:val="white"/>
                <w:u w:val="none"/>
                <w:vertAlign w:val="baseline"/>
                <w:rtl w:val="0"/>
                <w:lang w:val="en-US"/>
              </w:rPr>
              <w:t xml:space="preserve"> </w:t>
            </w:r>
            <w:r>
              <w:rPr>
                <w:rFonts w:ascii="Times New Roman" w:hAnsi="Times New Roman" w:eastAsia="Times New Roman" w:cs="Times New Roman"/>
                <w:b w:val="0"/>
                <w:i w:val="0"/>
                <w:iCs w:val="0"/>
                <w:smallCaps w:val="0"/>
                <w:strike w:val="0"/>
                <w:color w:val="auto"/>
                <w:sz w:val="20"/>
                <w:szCs w:val="20"/>
                <w:highlight w:val="white"/>
                <w:u w:val="none"/>
                <w:vertAlign w:val="baseline"/>
                <w:rtl w:val="0"/>
              </w:rPr>
              <w:t>of</w:t>
            </w:r>
            <w:r>
              <w:rPr>
                <w:rFonts w:hint="default" w:eastAsia="Times New Roman" w:cs="Times New Roman"/>
                <w:b w:val="0"/>
                <w:i w:val="0"/>
                <w:iCs w:val="0"/>
                <w:smallCaps w:val="0"/>
                <w:strike w:val="0"/>
                <w:color w:val="auto"/>
                <w:sz w:val="20"/>
                <w:szCs w:val="20"/>
                <w:highlight w:val="white"/>
                <w:u w:val="none"/>
                <w:vertAlign w:val="baseline"/>
                <w:rtl w:val="0"/>
                <w:lang w:val="en-US"/>
              </w:rPr>
              <w:t xml:space="preserve"> system:</w:t>
            </w:r>
            <w:r>
              <w:rPr>
                <w:rFonts w:ascii="Times New Roman" w:hAnsi="Times New Roman" w:eastAsia="Times New Roman" w:cs="Times New Roman"/>
                <w:b w:val="0"/>
                <w:i w:val="0"/>
                <w:iCs w:val="0"/>
                <w:smallCaps w:val="0"/>
                <w:strike w:val="0"/>
                <w:color w:val="auto"/>
                <w:sz w:val="20"/>
                <w:szCs w:val="20"/>
                <w:highlight w:val="white"/>
                <w:u w:val="none"/>
                <w:vertAlign w:val="baseline"/>
                <w:rtl w:val="0"/>
              </w:rPr>
              <w:t xml:space="preserve"> </w:t>
            </w:r>
            <w:r>
              <w:rPr>
                <w:rFonts w:hint="default" w:eastAsia="Times New Roman" w:cs="Times New Roman"/>
                <w:b w:val="0"/>
                <w:i w:val="0"/>
                <w:iCs w:val="0"/>
                <w:smallCaps w:val="0"/>
                <w:strike w:val="0"/>
                <w:color w:val="auto"/>
                <w:sz w:val="20"/>
                <w:szCs w:val="20"/>
                <w:highlight w:val="white"/>
                <w:u w:val="none"/>
                <w:vertAlign w:val="baseline"/>
                <w:rtl w:val="0"/>
                <w:lang w:val="en-US"/>
              </w:rPr>
              <w:t>w</w:t>
            </w:r>
            <w:r>
              <w:rPr>
                <w:rFonts w:ascii="Times New Roman" w:hAnsi="Times New Roman" w:eastAsia="Times New Roman" w:cs="Times New Roman"/>
                <w:b w:val="0"/>
                <w:i w:val="0"/>
                <w:iCs w:val="0"/>
                <w:smallCaps w:val="0"/>
                <w:strike w:val="0"/>
                <w:color w:val="auto"/>
                <w:sz w:val="20"/>
                <w:szCs w:val="20"/>
                <w:highlight w:val="white"/>
                <w:u w:val="none"/>
                <w:vertAlign w:val="baseline"/>
                <w:rtl w:val="0"/>
              </w:rPr>
              <w:t>ith large amount of posts from users, the system might not be able to work properly. Haven’t have a plan to test those cases with current hardware.</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ascii="Times New Roman" w:hAnsi="Times New Roman" w:eastAsia="Times New Roman" w:cs="Times New Roman"/>
                <w:b w:val="0"/>
                <w:i w:val="0"/>
                <w:iCs w:val="0"/>
                <w:smallCaps w:val="0"/>
                <w:strike w:val="0"/>
                <w:color w:val="auto"/>
                <w:sz w:val="20"/>
                <w:szCs w:val="20"/>
                <w:highlight w:val="white"/>
                <w:u w:val="none"/>
                <w:vertAlign w:val="baseline"/>
                <w:rtl w:val="0"/>
                <w:lang w:val="en-US"/>
              </w:rPr>
            </w:pPr>
            <w:r>
              <w:rPr>
                <w:rFonts w:hint="default" w:eastAsia="Times New Roman" w:cs="Times New Roman"/>
                <w:b w:val="0"/>
                <w:i w:val="0"/>
                <w:iCs w:val="0"/>
                <w:strike w:val="0"/>
                <w:color w:val="auto"/>
                <w:sz w:val="20"/>
                <w:szCs w:val="20"/>
                <w:highlight w:val="white"/>
                <w:u w:val="none"/>
                <w:vertAlign w:val="baseline"/>
                <w:rtl w:val="0"/>
                <w:lang w:val="en-US"/>
              </w:rPr>
              <w:t>- I</w:t>
            </w:r>
            <w:r>
              <w:rPr>
                <w:rFonts w:hint="default" w:eastAsia="Times New Roman" w:cs="Times New Roman"/>
                <w:b w:val="0"/>
                <w:i w:val="0"/>
                <w:iCs w:val="0"/>
                <w:smallCaps w:val="0"/>
                <w:strike w:val="0"/>
                <w:color w:val="auto"/>
                <w:sz w:val="20"/>
                <w:szCs w:val="20"/>
                <w:highlight w:val="white"/>
                <w:u w:val="none"/>
                <w:vertAlign w:val="baseline"/>
                <w:rtl w:val="0"/>
                <w:lang w:val="en-US"/>
              </w:rPr>
              <w:t>mpact: performance, user experience, time and effort to update system.</w:t>
            </w:r>
          </w:p>
        </w:tc>
        <w:tc>
          <w:tcPr>
            <w:tcW w:w="3027"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Times New Roman" w:hAnsi="Times New Roman" w:eastAsia="Times New Roman" w:cs="Times New Roman"/>
                <w:b w:val="0"/>
                <w:i w:val="0"/>
                <w:iCs w:val="0"/>
                <w:smallCaps w:val="0"/>
                <w:strike w:val="0"/>
                <w:color w:val="auto"/>
                <w:sz w:val="20"/>
                <w:szCs w:val="20"/>
                <w:highlight w:val="white"/>
                <w:u w:val="none"/>
                <w:vertAlign w:val="baseline"/>
                <w:rtl w:val="0"/>
              </w:rPr>
            </w:pPr>
            <w:r>
              <w:rPr>
                <w:rFonts w:ascii="Times New Roman" w:hAnsi="Times New Roman" w:eastAsia="Times New Roman" w:cs="Times New Roman"/>
                <w:b w:val="0"/>
                <w:i w:val="0"/>
                <w:iCs w:val="0"/>
                <w:smallCaps w:val="0"/>
                <w:strike w:val="0"/>
                <w:color w:val="auto"/>
                <w:sz w:val="20"/>
                <w:szCs w:val="20"/>
                <w:highlight w:val="white"/>
                <w:u w:val="none"/>
                <w:vertAlign w:val="baseline"/>
                <w:rtl w:val="0"/>
              </w:rPr>
              <w:t>Use specialized tool for HTTP/HTTPS requests (Postman, Insomnia)</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5" w:type="dxa"/>
            <w:left w:w="15" w:type="dxa"/>
            <w:bottom w:w="15" w:type="dxa"/>
            <w:right w:w="15" w:type="dxa"/>
          </w:tblCellMar>
        </w:tblPrEx>
        <w:trPr>
          <w:jc w:val="center"/>
        </w:trPr>
        <w:tc>
          <w:tcPr>
            <w:tcW w:w="1159"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i w:val="0"/>
                <w:iCs w:val="0"/>
                <w:color w:val="auto"/>
                <w:highlight w:val="white"/>
                <w:rtl w:val="0"/>
                <w:lang w:val="en-US"/>
              </w:rPr>
            </w:pPr>
            <w:r>
              <w:rPr>
                <w:rFonts w:hint="default"/>
                <w:i w:val="0"/>
                <w:iCs w:val="0"/>
                <w:color w:val="auto"/>
                <w:highlight w:val="white"/>
                <w:rtl w:val="0"/>
                <w:lang w:val="en-US"/>
              </w:rPr>
              <w:t>Medium</w:t>
            </w:r>
          </w:p>
        </w:tc>
        <w:tc>
          <w:tcPr>
            <w:tcW w:w="4252"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i w:val="0"/>
                <w:iCs w:val="0"/>
                <w:color w:val="auto"/>
                <w:highlight w:val="white"/>
                <w:rtl w:val="0"/>
                <w:lang w:val="en-US"/>
              </w:rPr>
            </w:pPr>
            <w:r>
              <w:rPr>
                <w:rFonts w:hint="default"/>
                <w:i w:val="0"/>
                <w:iCs w:val="0"/>
                <w:color w:val="auto"/>
                <w:highlight w:val="white"/>
                <w:rtl w:val="0"/>
                <w:lang w:val="en-US"/>
              </w:rPr>
              <w:t>- Not find appropriate online server: with little knowledge about deploying system on server, maybe the final system just runs on LAN.</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i w:val="0"/>
                <w:iCs w:val="0"/>
                <w:color w:val="auto"/>
                <w:highlight w:val="white"/>
                <w:rtl w:val="0"/>
                <w:lang w:val="en-US"/>
              </w:rPr>
            </w:pPr>
            <w:r>
              <w:rPr>
                <w:rFonts w:hint="default"/>
                <w:i w:val="0"/>
                <w:iCs w:val="0"/>
                <w:color w:val="auto"/>
                <w:highlight w:val="white"/>
                <w:rtl w:val="0"/>
                <w:lang w:val="en-US"/>
              </w:rPr>
              <w:t>- Impact: scope</w:t>
            </w:r>
          </w:p>
        </w:tc>
        <w:tc>
          <w:tcPr>
            <w:tcW w:w="3027"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ascii="Times New Roman" w:hAnsi="Times New Roman" w:eastAsia="Times New Roman" w:cs="Times New Roman"/>
                <w:b w:val="0"/>
                <w:i w:val="0"/>
                <w:iCs w:val="0"/>
                <w:smallCaps w:val="0"/>
                <w:strike w:val="0"/>
                <w:color w:val="auto"/>
                <w:sz w:val="20"/>
                <w:szCs w:val="20"/>
                <w:highlight w:val="white"/>
                <w:u w:val="none"/>
                <w:vertAlign w:val="baseline"/>
                <w:rtl w:val="0"/>
                <w:lang w:val="en-US"/>
              </w:rPr>
            </w:pPr>
            <w:r>
              <w:rPr>
                <w:rFonts w:hint="default" w:eastAsia="Times New Roman" w:cs="Times New Roman"/>
                <w:b w:val="0"/>
                <w:i w:val="0"/>
                <w:iCs w:val="0"/>
                <w:smallCaps w:val="0"/>
                <w:strike w:val="0"/>
                <w:color w:val="auto"/>
                <w:sz w:val="20"/>
                <w:szCs w:val="20"/>
                <w:highlight w:val="white"/>
                <w:u w:val="none"/>
                <w:vertAlign w:val="baseline"/>
                <w:rtl w:val="0"/>
                <w:lang w:val="en-US"/>
              </w:rPr>
              <w:t>Spend time and budget to research and buy online server.</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5" w:type="dxa"/>
            <w:left w:w="15" w:type="dxa"/>
            <w:bottom w:w="15" w:type="dxa"/>
            <w:right w:w="15" w:type="dxa"/>
          </w:tblCellMar>
        </w:tblPrEx>
        <w:trPr>
          <w:jc w:val="center"/>
        </w:trPr>
        <w:tc>
          <w:tcPr>
            <w:tcW w:w="1159"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leftChars="0" w:right="0" w:rightChars="0" w:firstLine="0" w:firstLineChars="0"/>
              <w:jc w:val="left"/>
              <w:rPr>
                <w:rFonts w:hint="default"/>
                <w:i w:val="0"/>
                <w:iCs w:val="0"/>
                <w:color w:val="auto"/>
                <w:highlight w:val="white"/>
                <w:rtl w:val="0"/>
                <w:lang w:val="en-US"/>
              </w:rPr>
            </w:pPr>
            <w:r>
              <w:rPr>
                <w:rFonts w:hint="default"/>
                <w:i w:val="0"/>
                <w:iCs w:val="0"/>
                <w:color w:val="auto"/>
                <w:highlight w:val="white"/>
                <w:rtl w:val="0"/>
                <w:lang w:val="en-US"/>
              </w:rPr>
              <w:t>Low</w:t>
            </w:r>
          </w:p>
        </w:tc>
        <w:tc>
          <w:tcPr>
            <w:tcW w:w="4252"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i w:val="0"/>
                <w:iCs w:val="0"/>
                <w:color w:val="auto"/>
                <w:highlight w:val="white"/>
                <w:rtl w:val="0"/>
                <w:lang w:val="en-US"/>
              </w:rPr>
            </w:pPr>
            <w:r>
              <w:rPr>
                <w:rFonts w:hint="default"/>
                <w:i w:val="0"/>
                <w:iCs w:val="0"/>
                <w:color w:val="auto"/>
                <w:highlight w:val="white"/>
                <w:rtl w:val="0"/>
                <w:lang w:val="en-US"/>
              </w:rPr>
              <w:t>- Requirement changes: Customer changes requirements after few phases.</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leftChars="0" w:right="0" w:rightChars="0" w:firstLine="0" w:firstLineChars="0"/>
              <w:jc w:val="left"/>
              <w:rPr>
                <w:rFonts w:hint="default"/>
                <w:i w:val="0"/>
                <w:iCs w:val="0"/>
                <w:color w:val="auto"/>
                <w:highlight w:val="white"/>
                <w:rtl w:val="0"/>
                <w:lang w:val="en-US"/>
              </w:rPr>
            </w:pPr>
            <w:r>
              <w:rPr>
                <w:rFonts w:hint="default"/>
                <w:i w:val="0"/>
                <w:iCs w:val="0"/>
                <w:color w:val="auto"/>
                <w:highlight w:val="white"/>
                <w:rtl w:val="0"/>
                <w:lang w:val="en-US"/>
              </w:rPr>
              <w:t>- Impact: time to re-analyze, re-design, re-build,…</w:t>
            </w:r>
          </w:p>
        </w:tc>
        <w:tc>
          <w:tcPr>
            <w:tcW w:w="3027"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leftChars="0" w:right="0" w:rightChars="0" w:firstLine="0" w:firstLineChars="0"/>
              <w:jc w:val="left"/>
              <w:rPr>
                <w:rFonts w:hint="default"/>
                <w:i w:val="0"/>
                <w:iCs w:val="0"/>
                <w:color w:val="auto"/>
                <w:highlight w:val="white"/>
                <w:rtl w:val="0"/>
                <w:lang w:val="en-US"/>
              </w:rPr>
            </w:pPr>
            <w:r>
              <w:rPr>
                <w:rFonts w:hint="default"/>
                <w:i w:val="0"/>
                <w:iCs w:val="0"/>
                <w:color w:val="auto"/>
                <w:highlight w:val="white"/>
                <w:rtl w:val="0"/>
                <w:lang w:val="en-US"/>
              </w:rPr>
              <w:t>Each phases, send customer documents or demo which can demonstrate what we are tending to work.</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leftChars="0" w:right="0" w:rightChars="0" w:firstLine="0" w:firstLineChars="0"/>
              <w:jc w:val="left"/>
              <w:rPr>
                <w:rFonts w:hint="default"/>
                <w:i w:val="0"/>
                <w:iCs w:val="0"/>
                <w:color w:val="auto"/>
                <w:highlight w:val="white"/>
                <w:rtl w:val="0"/>
                <w:lang w:val="en-US"/>
              </w:rPr>
            </w:pPr>
            <w:r>
              <w:rPr>
                <w:rFonts w:hint="default"/>
                <w:i w:val="0"/>
                <w:iCs w:val="0"/>
                <w:color w:val="auto"/>
                <w:highlight w:val="white"/>
                <w:rtl w:val="0"/>
                <w:lang w:val="en-US"/>
              </w:rPr>
              <w:t>Design more generally, do not specify so many details.</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5" w:type="dxa"/>
            <w:left w:w="15" w:type="dxa"/>
            <w:bottom w:w="15" w:type="dxa"/>
            <w:right w:w="15" w:type="dxa"/>
          </w:tblCellMar>
        </w:tblPrEx>
        <w:trPr>
          <w:jc w:val="center"/>
        </w:trPr>
        <w:tc>
          <w:tcPr>
            <w:tcW w:w="1159"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leftChars="0" w:right="0" w:rightChars="0" w:firstLine="0" w:firstLineChars="0"/>
              <w:jc w:val="left"/>
              <w:rPr>
                <w:rFonts w:hint="default"/>
                <w:i w:val="0"/>
                <w:iCs w:val="0"/>
                <w:color w:val="auto"/>
                <w:highlight w:val="white"/>
                <w:rtl w:val="0"/>
                <w:lang w:val="en-US"/>
              </w:rPr>
            </w:pPr>
            <w:r>
              <w:rPr>
                <w:rFonts w:hint="default"/>
                <w:i w:val="0"/>
                <w:iCs w:val="0"/>
                <w:color w:val="auto"/>
                <w:highlight w:val="white"/>
                <w:rtl w:val="0"/>
                <w:lang w:val="en-US"/>
              </w:rPr>
              <w:t>Low</w:t>
            </w:r>
          </w:p>
        </w:tc>
        <w:tc>
          <w:tcPr>
            <w:tcW w:w="4252"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i w:val="0"/>
                <w:iCs w:val="0"/>
                <w:color w:val="auto"/>
                <w:highlight w:val="white"/>
                <w:rtl w:val="0"/>
                <w:lang w:val="en-US"/>
              </w:rPr>
            </w:pPr>
            <w:r>
              <w:rPr>
                <w:rFonts w:hint="default"/>
                <w:i w:val="0"/>
                <w:iCs w:val="0"/>
                <w:color w:val="auto"/>
                <w:highlight w:val="white"/>
                <w:rtl w:val="0"/>
                <w:lang w:val="en-US"/>
              </w:rPr>
              <w:t>- Member quits: team members who aren’t facilitated in treatment or aren’t scheduled for favorite works may want to quit project.</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leftChars="0" w:right="0" w:rightChars="0" w:firstLine="0" w:firstLineChars="0"/>
              <w:jc w:val="left"/>
              <w:rPr>
                <w:rFonts w:hint="default"/>
                <w:i w:val="0"/>
                <w:iCs w:val="0"/>
                <w:color w:val="auto"/>
                <w:highlight w:val="white"/>
                <w:rtl w:val="0"/>
                <w:lang w:val="en-US"/>
              </w:rPr>
            </w:pPr>
            <w:r>
              <w:rPr>
                <w:rFonts w:hint="default"/>
                <w:i w:val="0"/>
                <w:iCs w:val="0"/>
                <w:color w:val="auto"/>
                <w:highlight w:val="white"/>
                <w:rtl w:val="0"/>
                <w:lang w:val="en-US"/>
              </w:rPr>
              <w:t>- Impact: budget, effort, time, resources</w:t>
            </w:r>
          </w:p>
        </w:tc>
        <w:tc>
          <w:tcPr>
            <w:tcW w:w="3027"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leftChars="0" w:right="0" w:rightChars="0" w:firstLine="0" w:firstLineChars="0"/>
              <w:jc w:val="left"/>
              <w:rPr>
                <w:rFonts w:hint="default" w:eastAsia="Times New Roman" w:cs="Times New Roman"/>
                <w:b w:val="0"/>
                <w:i w:val="0"/>
                <w:iCs w:val="0"/>
                <w:smallCaps w:val="0"/>
                <w:strike w:val="0"/>
                <w:color w:val="auto"/>
                <w:sz w:val="20"/>
                <w:szCs w:val="20"/>
                <w:highlight w:val="white"/>
                <w:u w:val="none"/>
                <w:vertAlign w:val="baseline"/>
                <w:rtl w:val="0"/>
                <w:lang w:val="en-US"/>
              </w:rPr>
            </w:pPr>
            <w:r>
              <w:rPr>
                <w:rFonts w:hint="default" w:eastAsia="Times New Roman" w:cs="Times New Roman"/>
                <w:b w:val="0"/>
                <w:i w:val="0"/>
                <w:iCs w:val="0"/>
                <w:smallCaps w:val="0"/>
                <w:strike w:val="0"/>
                <w:color w:val="auto"/>
                <w:sz w:val="20"/>
                <w:szCs w:val="20"/>
                <w:highlight w:val="white"/>
                <w:u w:val="none"/>
                <w:vertAlign w:val="baseline"/>
                <w:rtl w:val="0"/>
                <w:lang w:val="en-US"/>
              </w:rPr>
              <w:t>Each important task, two or more members will be assign.</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leftChars="0" w:right="0" w:rightChars="0" w:firstLine="0" w:firstLineChars="0"/>
              <w:jc w:val="left"/>
              <w:rPr>
                <w:rFonts w:ascii="Times New Roman" w:hAnsi="Times New Roman" w:eastAsia="Times New Roman" w:cs="Times New Roman"/>
                <w:b w:val="0"/>
                <w:i w:val="0"/>
                <w:iCs w:val="0"/>
                <w:smallCaps w:val="0"/>
                <w:strike w:val="0"/>
                <w:color w:val="auto"/>
                <w:sz w:val="20"/>
                <w:szCs w:val="20"/>
                <w:highlight w:val="white"/>
                <w:u w:val="none"/>
                <w:vertAlign w:val="baseline"/>
                <w:rtl w:val="0"/>
              </w:rPr>
            </w:pPr>
            <w:r>
              <w:rPr>
                <w:rFonts w:hint="default" w:eastAsia="Times New Roman" w:cs="Times New Roman"/>
                <w:b w:val="0"/>
                <w:i w:val="0"/>
                <w:iCs w:val="0"/>
                <w:smallCaps w:val="0"/>
                <w:strike w:val="0"/>
                <w:color w:val="auto"/>
                <w:sz w:val="20"/>
                <w:szCs w:val="20"/>
                <w:highlight w:val="white"/>
                <w:u w:val="none"/>
                <w:vertAlign w:val="baseline"/>
                <w:rtl w:val="0"/>
                <w:lang w:val="en-US"/>
              </w:rPr>
              <w:t>Keep track of members, organize informal conversations between team members and manager.</w:t>
            </w:r>
          </w:p>
        </w:tc>
      </w:tr>
    </w:tbl>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720" w:right="0" w:hanging="720"/>
        <w:jc w:val="left"/>
        <w:rPr>
          <w:rFonts w:ascii="Times New Roman" w:hAnsi="Times New Roman" w:eastAsia="Times New Roman" w:cs="Times New Roman"/>
          <w:b w:val="0"/>
          <w:i w:val="0"/>
          <w:iCs w:val="0"/>
          <w:smallCaps w:val="0"/>
          <w:strike w:val="0"/>
          <w:color w:val="auto"/>
          <w:sz w:val="24"/>
          <w:szCs w:val="24"/>
          <w:u w:val="none"/>
          <w:shd w:val="clear" w:fill="auto"/>
          <w:vertAlign w:val="baseline"/>
        </w:rPr>
      </w:pPr>
    </w:p>
    <w:p>
      <w:pPr>
        <w:keepNext w:val="0"/>
        <w:keepLines w:val="0"/>
        <w:widowControl/>
        <w:jc w:val="left"/>
        <w:rPr>
          <w:i w:val="0"/>
          <w:iCs w:val="0"/>
          <w:color w:val="auto"/>
        </w:rPr>
      </w:pPr>
    </w:p>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720" w:right="0" w:hanging="720"/>
        <w:jc w:val="left"/>
        <w:rPr>
          <w:rFonts w:ascii="Times New Roman" w:hAnsi="Times New Roman" w:eastAsia="Times New Roman" w:cs="Times New Roman"/>
          <w:b w:val="0"/>
          <w:i w:val="0"/>
          <w:iCs w:val="0"/>
          <w:smallCaps w:val="0"/>
          <w:strike w:val="0"/>
          <w:color w:val="auto"/>
          <w:sz w:val="24"/>
          <w:szCs w:val="24"/>
          <w:u w:val="none"/>
          <w:shd w:val="clear" w:fill="auto"/>
          <w:vertAlign w:val="baseline"/>
        </w:rPr>
      </w:pPr>
    </w:p>
    <w:p>
      <w:pPr>
        <w:pStyle w:val="4"/>
        <w:numPr>
          <w:ilvl w:val="2"/>
          <w:numId w:val="2"/>
        </w:numPr>
        <w:ind w:left="0" w:firstLine="0"/>
        <w:rPr>
          <w:i w:val="0"/>
          <w:iCs w:val="0"/>
          <w:color w:val="auto"/>
        </w:rPr>
      </w:pPr>
      <w:bookmarkStart w:id="36" w:name="_Toc24341"/>
      <w:r>
        <w:rPr>
          <w:i w:val="0"/>
          <w:iCs w:val="0"/>
          <w:color w:val="auto"/>
          <w:rtl w:val="0"/>
        </w:rPr>
        <w:t>Configuration Management</w:t>
      </w:r>
      <w:bookmarkEnd w:id="36"/>
    </w:p>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72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bookmarkStart w:id="37" w:name="_heading=h.3o7alnk" w:colFirst="0" w:colLast="0"/>
      <w:bookmarkEnd w:id="37"/>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 xml:space="preserve">Appropriate tools will be selected which provide a database of Change Requests and a controlled versioned repository of project artifacts. </w:t>
      </w:r>
    </w:p>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72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All source code, test scripts, and data files are included in baselines. Documentation related to the source code is also included in the baseline, such as design documentation. All customer deliverable artifacts are included in the final baseline of the iteration, including executables.</w:t>
      </w:r>
    </w:p>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72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pPr>
    </w:p>
    <w:tbl>
      <w:tblPr>
        <w:tblStyle w:val="71"/>
        <w:tblW w:w="7279" w:type="dxa"/>
        <w:jc w:val="center"/>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5" w:type="dxa"/>
          <w:left w:w="15" w:type="dxa"/>
          <w:bottom w:w="15" w:type="dxa"/>
          <w:right w:w="15" w:type="dxa"/>
        </w:tblCellMar>
      </w:tblPr>
      <w:tblGrid>
        <w:gridCol w:w="4252"/>
        <w:gridCol w:w="3027"/>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5" w:type="dxa"/>
            <w:left w:w="15" w:type="dxa"/>
            <w:bottom w:w="15" w:type="dxa"/>
            <w:right w:w="15" w:type="dxa"/>
          </w:tblCellMar>
        </w:tblPrEx>
        <w:trPr>
          <w:trHeight w:val="399" w:hRule="atLeast"/>
          <w:jc w:val="center"/>
        </w:trPr>
        <w:tc>
          <w:tcPr>
            <w:tcW w:w="4252"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ascii="Times New Roman" w:hAnsi="Times New Roman" w:eastAsia="Times New Roman" w:cs="Times New Roman"/>
                <w:b/>
                <w:bCs/>
                <w:i w:val="0"/>
                <w:iCs w:val="0"/>
                <w:smallCaps w:val="0"/>
                <w:strike w:val="0"/>
                <w:color w:val="auto"/>
                <w:sz w:val="20"/>
                <w:szCs w:val="20"/>
                <w:u w:val="none"/>
                <w:shd w:val="clear" w:fill="auto"/>
                <w:vertAlign w:val="baseline"/>
                <w:lang w:val="en-US"/>
              </w:rPr>
            </w:pPr>
            <w:r>
              <w:rPr>
                <w:rFonts w:hint="default" w:eastAsia="Times New Roman" w:cs="Times New Roman"/>
                <w:b/>
                <w:bCs/>
                <w:i w:val="0"/>
                <w:iCs w:val="0"/>
                <w:smallCaps w:val="0"/>
                <w:strike w:val="0"/>
                <w:color w:val="auto"/>
                <w:sz w:val="20"/>
                <w:szCs w:val="20"/>
                <w:u w:val="none"/>
                <w:shd w:val="clear" w:fill="auto"/>
                <w:vertAlign w:val="baseline"/>
                <w:lang w:val="en-US"/>
              </w:rPr>
              <w:t>Artifact</w:t>
            </w:r>
          </w:p>
        </w:tc>
        <w:tc>
          <w:tcPr>
            <w:tcW w:w="3027"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ascii="Times New Roman" w:hAnsi="Times New Roman" w:eastAsia="Times New Roman" w:cs="Times New Roman"/>
                <w:b/>
                <w:bCs/>
                <w:i w:val="0"/>
                <w:iCs w:val="0"/>
                <w:smallCaps w:val="0"/>
                <w:strike w:val="0"/>
                <w:color w:val="auto"/>
                <w:sz w:val="20"/>
                <w:szCs w:val="20"/>
                <w:u w:val="none"/>
                <w:shd w:val="clear" w:fill="auto"/>
                <w:vertAlign w:val="baseline"/>
                <w:lang w:val="en-US"/>
              </w:rPr>
            </w:pPr>
            <w:r>
              <w:rPr>
                <w:rFonts w:hint="default" w:eastAsia="Times New Roman" w:cs="Times New Roman"/>
                <w:b/>
                <w:bCs/>
                <w:i w:val="0"/>
                <w:iCs w:val="0"/>
                <w:smallCaps w:val="0"/>
                <w:strike w:val="0"/>
                <w:color w:val="auto"/>
                <w:sz w:val="20"/>
                <w:szCs w:val="20"/>
                <w:highlight w:val="white"/>
                <w:u w:val="none"/>
                <w:vertAlign w:val="baseline"/>
                <w:rtl w:val="0"/>
                <w:lang w:val="en-US"/>
              </w:rPr>
              <w:t>Tools Used</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5" w:type="dxa"/>
            <w:left w:w="15" w:type="dxa"/>
            <w:bottom w:w="15" w:type="dxa"/>
            <w:right w:w="15" w:type="dxa"/>
          </w:tblCellMar>
        </w:tblPrEx>
        <w:trPr>
          <w:trHeight w:val="90" w:hRule="atLeast"/>
          <w:jc w:val="center"/>
        </w:trPr>
        <w:tc>
          <w:tcPr>
            <w:tcW w:w="4252"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i w:val="0"/>
                <w:iCs w:val="0"/>
                <w:color w:val="auto"/>
                <w:highlight w:val="white"/>
                <w:rtl w:val="0"/>
                <w:lang w:val="en-US"/>
              </w:rPr>
            </w:pPr>
            <w:r>
              <w:rPr>
                <w:rFonts w:hint="default"/>
                <w:i w:val="0"/>
                <w:iCs w:val="0"/>
                <w:color w:val="auto"/>
                <w:highlight w:val="white"/>
                <w:rtl w:val="0"/>
                <w:lang w:val="en-US"/>
              </w:rPr>
              <w:t>Vision</w:t>
            </w:r>
          </w:p>
        </w:tc>
        <w:tc>
          <w:tcPr>
            <w:tcW w:w="3027"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i w:val="0"/>
                <w:iCs w:val="0"/>
                <w:color w:val="auto"/>
                <w:highlight w:val="white"/>
                <w:rtl w:val="0"/>
                <w:lang w:val="en-US"/>
              </w:rPr>
            </w:pPr>
            <w:r>
              <w:rPr>
                <w:rFonts w:hint="default"/>
                <w:i w:val="0"/>
                <w:iCs w:val="0"/>
                <w:color w:val="auto"/>
                <w:highlight w:val="white"/>
                <w:rtl w:val="0"/>
                <w:lang w:val="en-US"/>
              </w:rPr>
              <w:t>Microsoft Word, WPS Office</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5" w:type="dxa"/>
            <w:left w:w="15" w:type="dxa"/>
            <w:bottom w:w="15" w:type="dxa"/>
            <w:right w:w="15" w:type="dxa"/>
          </w:tblCellMar>
        </w:tblPrEx>
        <w:trPr>
          <w:jc w:val="center"/>
        </w:trPr>
        <w:tc>
          <w:tcPr>
            <w:tcW w:w="4252"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i w:val="0"/>
                <w:iCs w:val="0"/>
                <w:color w:val="auto"/>
                <w:highlight w:val="white"/>
                <w:rtl w:val="0"/>
                <w:lang w:val="en-US"/>
              </w:rPr>
            </w:pPr>
            <w:r>
              <w:rPr>
                <w:rFonts w:hint="default"/>
                <w:i w:val="0"/>
                <w:iCs w:val="0"/>
                <w:color w:val="auto"/>
                <w:highlight w:val="white"/>
                <w:rtl w:val="0"/>
                <w:lang w:val="en-US"/>
              </w:rPr>
              <w:t>Software Development Plan</w:t>
            </w:r>
          </w:p>
        </w:tc>
        <w:tc>
          <w:tcPr>
            <w:tcW w:w="3027"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i w:val="0"/>
                <w:iCs w:val="0"/>
                <w:color w:val="auto"/>
                <w:highlight w:val="white"/>
                <w:rtl w:val="0"/>
                <w:lang w:val="en-US"/>
              </w:rPr>
            </w:pPr>
            <w:r>
              <w:rPr>
                <w:rFonts w:hint="default"/>
                <w:i w:val="0"/>
                <w:iCs w:val="0"/>
                <w:color w:val="auto"/>
                <w:highlight w:val="white"/>
                <w:rtl w:val="0"/>
                <w:lang w:val="en-US"/>
              </w:rPr>
              <w:t>Microsoft Word, WPS Office</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5" w:type="dxa"/>
            <w:left w:w="15" w:type="dxa"/>
            <w:bottom w:w="15" w:type="dxa"/>
            <w:right w:w="15" w:type="dxa"/>
          </w:tblCellMar>
        </w:tblPrEx>
        <w:trPr>
          <w:jc w:val="center"/>
        </w:trPr>
        <w:tc>
          <w:tcPr>
            <w:tcW w:w="4252"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i w:val="0"/>
                <w:iCs w:val="0"/>
                <w:color w:val="auto"/>
                <w:highlight w:val="white"/>
                <w:rtl w:val="0"/>
                <w:lang w:val="en-US"/>
              </w:rPr>
            </w:pPr>
            <w:r>
              <w:rPr>
                <w:rFonts w:hint="default"/>
                <w:i w:val="0"/>
                <w:iCs w:val="0"/>
                <w:color w:val="auto"/>
                <w:highlight w:val="white"/>
                <w:rtl w:val="0"/>
                <w:lang w:val="en-US"/>
              </w:rPr>
              <w:t>Use-case Specifications</w:t>
            </w:r>
          </w:p>
        </w:tc>
        <w:tc>
          <w:tcPr>
            <w:tcW w:w="3027"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i w:val="0"/>
                <w:iCs w:val="0"/>
                <w:color w:val="auto"/>
                <w:highlight w:val="white"/>
                <w:rtl w:val="0"/>
                <w:lang w:val="en-US"/>
              </w:rPr>
            </w:pPr>
            <w:r>
              <w:rPr>
                <w:rFonts w:hint="default"/>
                <w:i w:val="0"/>
                <w:iCs w:val="0"/>
                <w:color w:val="auto"/>
                <w:highlight w:val="white"/>
                <w:rtl w:val="0"/>
                <w:lang w:val="en-US"/>
              </w:rPr>
              <w:t>Microsoft Word, WPS Office, Drawio (link: draw.io)</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5" w:type="dxa"/>
            <w:left w:w="15" w:type="dxa"/>
            <w:bottom w:w="15" w:type="dxa"/>
            <w:right w:w="15" w:type="dxa"/>
          </w:tblCellMar>
        </w:tblPrEx>
        <w:trPr>
          <w:jc w:val="center"/>
        </w:trPr>
        <w:tc>
          <w:tcPr>
            <w:tcW w:w="4252"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ascii="Times New Roman" w:hAnsi="Times New Roman" w:eastAsia="Times New Roman" w:cs="Times New Roman"/>
                <w:b w:val="0"/>
                <w:i w:val="0"/>
                <w:iCs w:val="0"/>
                <w:smallCaps w:val="0"/>
                <w:strike w:val="0"/>
                <w:color w:val="auto"/>
                <w:sz w:val="20"/>
                <w:szCs w:val="20"/>
                <w:highlight w:val="white"/>
                <w:u w:val="none"/>
                <w:vertAlign w:val="baseline"/>
                <w:rtl w:val="0"/>
                <w:lang w:val="en-US"/>
              </w:rPr>
            </w:pPr>
            <w:r>
              <w:rPr>
                <w:rFonts w:hint="default" w:eastAsia="Times New Roman" w:cs="Times New Roman"/>
                <w:b w:val="0"/>
                <w:i w:val="0"/>
                <w:iCs w:val="0"/>
                <w:smallCaps w:val="0"/>
                <w:strike w:val="0"/>
                <w:color w:val="auto"/>
                <w:sz w:val="20"/>
                <w:szCs w:val="20"/>
                <w:highlight w:val="white"/>
                <w:u w:val="none"/>
                <w:vertAlign w:val="baseline"/>
                <w:rtl w:val="0"/>
                <w:lang w:val="en-US"/>
              </w:rPr>
              <w:t>Weekly Report</w:t>
            </w:r>
          </w:p>
        </w:tc>
        <w:tc>
          <w:tcPr>
            <w:tcW w:w="3027"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Times New Roman" w:hAnsi="Times New Roman" w:eastAsia="Times New Roman" w:cs="Times New Roman"/>
                <w:b w:val="0"/>
                <w:i w:val="0"/>
                <w:iCs w:val="0"/>
                <w:smallCaps w:val="0"/>
                <w:strike w:val="0"/>
                <w:color w:val="auto"/>
                <w:sz w:val="20"/>
                <w:szCs w:val="20"/>
                <w:highlight w:val="white"/>
                <w:u w:val="none"/>
                <w:vertAlign w:val="baseline"/>
                <w:rtl w:val="0"/>
              </w:rPr>
            </w:pPr>
            <w:r>
              <w:rPr>
                <w:rFonts w:hint="default"/>
                <w:i w:val="0"/>
                <w:iCs w:val="0"/>
                <w:color w:val="auto"/>
                <w:highlight w:val="white"/>
                <w:rtl w:val="0"/>
                <w:lang w:val="en-US"/>
              </w:rPr>
              <w:t>WPS Office</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5" w:type="dxa"/>
            <w:left w:w="15" w:type="dxa"/>
            <w:bottom w:w="15" w:type="dxa"/>
            <w:right w:w="15" w:type="dxa"/>
          </w:tblCellMar>
        </w:tblPrEx>
        <w:trPr>
          <w:jc w:val="center"/>
        </w:trPr>
        <w:tc>
          <w:tcPr>
            <w:tcW w:w="4252"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i w:val="0"/>
                <w:iCs w:val="0"/>
                <w:color w:val="auto"/>
                <w:highlight w:val="white"/>
                <w:rtl w:val="0"/>
                <w:lang w:val="en-US"/>
              </w:rPr>
            </w:pPr>
            <w:r>
              <w:rPr>
                <w:rFonts w:hint="default"/>
                <w:b w:val="0"/>
                <w:i w:val="0"/>
                <w:iCs w:val="0"/>
                <w:color w:val="auto"/>
                <w:sz w:val="20"/>
                <w:szCs w:val="20"/>
                <w:lang w:val="en-US"/>
              </w:rPr>
              <w:t>S</w:t>
            </w:r>
            <w:r>
              <w:rPr>
                <w:b w:val="0"/>
                <w:i w:val="0"/>
                <w:iCs w:val="0"/>
                <w:color w:val="auto"/>
                <w:sz w:val="20"/>
                <w:szCs w:val="20"/>
              </w:rPr>
              <w:t xml:space="preserve">oftware </w:t>
            </w:r>
            <w:r>
              <w:rPr>
                <w:rFonts w:hint="default"/>
                <w:b w:val="0"/>
                <w:i w:val="0"/>
                <w:iCs w:val="0"/>
                <w:color w:val="auto"/>
                <w:sz w:val="20"/>
                <w:szCs w:val="20"/>
                <w:lang w:val="en-US"/>
              </w:rPr>
              <w:t>A</w:t>
            </w:r>
            <w:r>
              <w:rPr>
                <w:b w:val="0"/>
                <w:i w:val="0"/>
                <w:iCs w:val="0"/>
                <w:color w:val="auto"/>
                <w:sz w:val="20"/>
                <w:szCs w:val="20"/>
              </w:rPr>
              <w:t>rchitecture</w:t>
            </w:r>
          </w:p>
        </w:tc>
        <w:tc>
          <w:tcPr>
            <w:tcW w:w="3027"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ascii="Times New Roman" w:hAnsi="Times New Roman" w:eastAsia="Times New Roman" w:cs="Times New Roman"/>
                <w:b w:val="0"/>
                <w:i w:val="0"/>
                <w:iCs w:val="0"/>
                <w:smallCaps w:val="0"/>
                <w:strike w:val="0"/>
                <w:color w:val="auto"/>
                <w:sz w:val="20"/>
                <w:szCs w:val="20"/>
                <w:highlight w:val="white"/>
                <w:u w:val="none"/>
                <w:vertAlign w:val="baseline"/>
                <w:rtl w:val="0"/>
                <w:lang w:val="en-US"/>
              </w:rPr>
            </w:pPr>
            <w:r>
              <w:rPr>
                <w:rFonts w:hint="default"/>
                <w:i w:val="0"/>
                <w:iCs w:val="0"/>
                <w:color w:val="auto"/>
                <w:highlight w:val="white"/>
                <w:rtl w:val="0"/>
                <w:lang w:val="en-US"/>
              </w:rPr>
              <w:t>Microsoft Word, WPS Office</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5" w:type="dxa"/>
            <w:left w:w="15" w:type="dxa"/>
            <w:bottom w:w="15" w:type="dxa"/>
            <w:right w:w="15" w:type="dxa"/>
          </w:tblCellMar>
        </w:tblPrEx>
        <w:trPr>
          <w:jc w:val="center"/>
        </w:trPr>
        <w:tc>
          <w:tcPr>
            <w:tcW w:w="4252"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leftChars="0" w:right="0" w:rightChars="0" w:firstLine="0" w:firstLineChars="0"/>
              <w:jc w:val="left"/>
              <w:rPr>
                <w:rFonts w:hint="default"/>
                <w:i w:val="0"/>
                <w:iCs w:val="0"/>
                <w:color w:val="auto"/>
                <w:highlight w:val="white"/>
                <w:rtl w:val="0"/>
                <w:lang w:val="en-US"/>
              </w:rPr>
            </w:pPr>
            <w:r>
              <w:rPr>
                <w:rFonts w:hint="default"/>
                <w:b w:val="0"/>
                <w:i w:val="0"/>
                <w:iCs w:val="0"/>
                <w:color w:val="auto"/>
                <w:sz w:val="20"/>
                <w:szCs w:val="20"/>
                <w:rtl w:val="0"/>
                <w:lang w:val="en-US"/>
              </w:rPr>
              <w:t>Class diagram</w:t>
            </w:r>
          </w:p>
        </w:tc>
        <w:tc>
          <w:tcPr>
            <w:tcW w:w="3027"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leftChars="0" w:right="0" w:rightChars="0" w:firstLine="0" w:firstLineChars="0"/>
              <w:jc w:val="left"/>
              <w:rPr>
                <w:rFonts w:hint="default"/>
                <w:i w:val="0"/>
                <w:iCs w:val="0"/>
                <w:color w:val="auto"/>
                <w:highlight w:val="white"/>
                <w:rtl w:val="0"/>
                <w:lang w:val="en-US"/>
              </w:rPr>
            </w:pPr>
            <w:r>
              <w:rPr>
                <w:rFonts w:hint="default"/>
                <w:i w:val="0"/>
                <w:iCs w:val="0"/>
                <w:color w:val="auto"/>
                <w:highlight w:val="white"/>
                <w:rtl w:val="0"/>
                <w:lang w:val="en-US"/>
              </w:rPr>
              <w:t>Drawio (link: draw.io)</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5" w:type="dxa"/>
            <w:left w:w="15" w:type="dxa"/>
            <w:bottom w:w="15" w:type="dxa"/>
            <w:right w:w="15" w:type="dxa"/>
          </w:tblCellMar>
        </w:tblPrEx>
        <w:trPr>
          <w:jc w:val="center"/>
        </w:trPr>
        <w:tc>
          <w:tcPr>
            <w:tcW w:w="4252"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jc w:val="both"/>
              <w:rPr>
                <w:rFonts w:hint="default" w:ascii="Times New Roman" w:hAnsi="Times New Roman" w:eastAsia="SimSun" w:cs="Times New Roman"/>
                <w:b w:val="0"/>
                <w:i w:val="0"/>
                <w:iCs w:val="0"/>
                <w:color w:val="auto"/>
                <w:sz w:val="20"/>
                <w:szCs w:val="20"/>
                <w:rtl w:val="0"/>
                <w:lang w:val="en-US" w:eastAsia="en-US" w:bidi="ar-SA"/>
              </w:rPr>
            </w:pPr>
            <w:r>
              <w:rPr>
                <w:rFonts w:hint="default"/>
                <w:b w:val="0"/>
                <w:i w:val="0"/>
                <w:iCs w:val="0"/>
                <w:color w:val="auto"/>
                <w:sz w:val="20"/>
                <w:szCs w:val="20"/>
                <w:rtl w:val="0"/>
                <w:lang w:val="en-US"/>
              </w:rPr>
              <w:t xml:space="preserve">UI </w:t>
            </w:r>
            <w:r>
              <w:rPr>
                <w:b w:val="0"/>
                <w:i w:val="0"/>
                <w:iCs w:val="0"/>
                <w:color w:val="auto"/>
                <w:sz w:val="20"/>
                <w:szCs w:val="20"/>
                <w:rtl w:val="0"/>
              </w:rPr>
              <w:t>prototype</w:t>
            </w:r>
          </w:p>
        </w:tc>
        <w:tc>
          <w:tcPr>
            <w:tcW w:w="3027"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leftChars="0" w:right="0" w:rightChars="0" w:firstLine="0" w:firstLineChars="0"/>
              <w:jc w:val="left"/>
              <w:rPr>
                <w:rFonts w:ascii="Times New Roman" w:hAnsi="Times New Roman" w:eastAsia="Times New Roman" w:cs="Times New Roman"/>
                <w:b w:val="0"/>
                <w:i w:val="0"/>
                <w:iCs w:val="0"/>
                <w:smallCaps w:val="0"/>
                <w:strike w:val="0"/>
                <w:color w:val="auto"/>
                <w:sz w:val="20"/>
                <w:szCs w:val="20"/>
                <w:highlight w:val="white"/>
                <w:u w:val="none"/>
                <w:vertAlign w:val="baseline"/>
                <w:rtl w:val="0"/>
              </w:rPr>
            </w:pPr>
            <w:r>
              <w:rPr>
                <w:rFonts w:hint="default"/>
                <w:i w:val="0"/>
                <w:iCs w:val="0"/>
                <w:color w:val="auto"/>
                <w:highlight w:val="white"/>
                <w:rtl w:val="0"/>
                <w:lang w:val="en-US"/>
              </w:rPr>
              <w:t>Drawio (link: draw.io)</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5" w:type="dxa"/>
            <w:left w:w="15" w:type="dxa"/>
            <w:bottom w:w="15" w:type="dxa"/>
            <w:right w:w="15" w:type="dxa"/>
          </w:tblCellMar>
        </w:tblPrEx>
        <w:trPr>
          <w:jc w:val="center"/>
        </w:trPr>
        <w:tc>
          <w:tcPr>
            <w:tcW w:w="4252"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jc w:val="both"/>
              <w:rPr>
                <w:rFonts w:hint="default"/>
                <w:b w:val="0"/>
                <w:i w:val="0"/>
                <w:iCs w:val="0"/>
                <w:color w:val="auto"/>
                <w:sz w:val="20"/>
                <w:szCs w:val="20"/>
                <w:lang w:val="en-US"/>
              </w:rPr>
            </w:pPr>
            <w:r>
              <w:rPr>
                <w:rFonts w:hint="default"/>
                <w:b w:val="0"/>
                <w:bCs w:val="0"/>
                <w:i w:val="0"/>
                <w:iCs w:val="0"/>
                <w:color w:val="auto"/>
                <w:sz w:val="20"/>
                <w:szCs w:val="20"/>
                <w:rtl w:val="0"/>
                <w:lang w:val="en-US"/>
              </w:rPr>
              <w:t>Test plan</w:t>
            </w:r>
          </w:p>
        </w:tc>
        <w:tc>
          <w:tcPr>
            <w:tcW w:w="3027"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leftChars="0" w:right="0" w:rightChars="0" w:firstLine="0" w:firstLineChars="0"/>
              <w:jc w:val="left"/>
              <w:rPr>
                <w:rFonts w:ascii="Times New Roman" w:hAnsi="Times New Roman" w:eastAsia="Times New Roman" w:cs="Times New Roman"/>
                <w:b w:val="0"/>
                <w:i w:val="0"/>
                <w:iCs w:val="0"/>
                <w:smallCaps w:val="0"/>
                <w:strike w:val="0"/>
                <w:color w:val="auto"/>
                <w:sz w:val="20"/>
                <w:szCs w:val="20"/>
                <w:highlight w:val="white"/>
                <w:u w:val="none"/>
                <w:vertAlign w:val="baseline"/>
                <w:rtl w:val="0"/>
              </w:rPr>
            </w:pPr>
            <w:r>
              <w:rPr>
                <w:rFonts w:hint="default"/>
                <w:i w:val="0"/>
                <w:iCs w:val="0"/>
                <w:color w:val="auto"/>
                <w:highlight w:val="white"/>
                <w:rtl w:val="0"/>
                <w:lang w:val="en-US"/>
              </w:rPr>
              <w:t>Microsoft Word, WPS Office</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5" w:type="dxa"/>
            <w:left w:w="15" w:type="dxa"/>
            <w:bottom w:w="15" w:type="dxa"/>
            <w:right w:w="15" w:type="dxa"/>
          </w:tblCellMar>
        </w:tblPrEx>
        <w:trPr>
          <w:jc w:val="center"/>
        </w:trPr>
        <w:tc>
          <w:tcPr>
            <w:tcW w:w="4252"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jc w:val="both"/>
              <w:rPr>
                <w:rFonts w:hint="default"/>
                <w:b w:val="0"/>
                <w:i w:val="0"/>
                <w:iCs w:val="0"/>
                <w:color w:val="auto"/>
                <w:sz w:val="20"/>
                <w:szCs w:val="20"/>
                <w:lang w:val="en-US"/>
              </w:rPr>
            </w:pPr>
            <w:r>
              <w:rPr>
                <w:rFonts w:hint="default"/>
                <w:b w:val="0"/>
                <w:bCs w:val="0"/>
                <w:i w:val="0"/>
                <w:iCs w:val="0"/>
                <w:color w:val="auto"/>
                <w:sz w:val="20"/>
                <w:szCs w:val="20"/>
                <w:rtl w:val="0"/>
                <w:lang w:val="en-US"/>
              </w:rPr>
              <w:t>Test cases</w:t>
            </w:r>
          </w:p>
        </w:tc>
        <w:tc>
          <w:tcPr>
            <w:tcW w:w="3027"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leftChars="0" w:right="0" w:rightChars="0" w:firstLine="0" w:firstLineChars="0"/>
              <w:jc w:val="left"/>
              <w:rPr>
                <w:rFonts w:ascii="Times New Roman" w:hAnsi="Times New Roman" w:eastAsia="Times New Roman" w:cs="Times New Roman"/>
                <w:b w:val="0"/>
                <w:i w:val="0"/>
                <w:iCs w:val="0"/>
                <w:smallCaps w:val="0"/>
                <w:strike w:val="0"/>
                <w:color w:val="auto"/>
                <w:sz w:val="20"/>
                <w:szCs w:val="20"/>
                <w:highlight w:val="white"/>
                <w:u w:val="none"/>
                <w:vertAlign w:val="baseline"/>
                <w:rtl w:val="0"/>
              </w:rPr>
            </w:pPr>
            <w:r>
              <w:rPr>
                <w:rFonts w:hint="default"/>
                <w:i w:val="0"/>
                <w:iCs w:val="0"/>
                <w:color w:val="auto"/>
                <w:highlight w:val="white"/>
                <w:rtl w:val="0"/>
                <w:lang w:val="en-US"/>
              </w:rPr>
              <w:t>Microsoft Word, WPS Office</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5" w:type="dxa"/>
            <w:left w:w="15" w:type="dxa"/>
            <w:bottom w:w="15" w:type="dxa"/>
            <w:right w:w="15" w:type="dxa"/>
          </w:tblCellMar>
        </w:tblPrEx>
        <w:trPr>
          <w:jc w:val="center"/>
        </w:trPr>
        <w:tc>
          <w:tcPr>
            <w:tcW w:w="4252"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jc w:val="both"/>
              <w:rPr>
                <w:rFonts w:hint="default"/>
                <w:b w:val="0"/>
                <w:i w:val="0"/>
                <w:iCs w:val="0"/>
                <w:color w:val="auto"/>
                <w:sz w:val="20"/>
                <w:szCs w:val="20"/>
                <w:lang w:val="en-US"/>
              </w:rPr>
            </w:pPr>
          </w:p>
        </w:tc>
        <w:tc>
          <w:tcPr>
            <w:tcW w:w="3027"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leftChars="0" w:right="0" w:rightChars="0" w:firstLine="0" w:firstLineChars="0"/>
              <w:jc w:val="left"/>
              <w:rPr>
                <w:rFonts w:ascii="Times New Roman" w:hAnsi="Times New Roman" w:eastAsia="Times New Roman" w:cs="Times New Roman"/>
                <w:b w:val="0"/>
                <w:i w:val="0"/>
                <w:iCs w:val="0"/>
                <w:smallCaps w:val="0"/>
                <w:strike w:val="0"/>
                <w:color w:val="auto"/>
                <w:sz w:val="20"/>
                <w:szCs w:val="20"/>
                <w:highlight w:val="white"/>
                <w:u w:val="none"/>
                <w:vertAlign w:val="baseline"/>
                <w:rtl w:val="0"/>
              </w:rPr>
            </w:pP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5" w:type="dxa"/>
            <w:left w:w="15" w:type="dxa"/>
            <w:bottom w:w="15" w:type="dxa"/>
            <w:right w:w="15" w:type="dxa"/>
          </w:tblCellMar>
        </w:tblPrEx>
        <w:trPr>
          <w:jc w:val="center"/>
        </w:trPr>
        <w:tc>
          <w:tcPr>
            <w:tcW w:w="4252"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jc w:val="both"/>
              <w:rPr>
                <w:rFonts w:hint="default"/>
                <w:b w:val="0"/>
                <w:i w:val="0"/>
                <w:iCs w:val="0"/>
                <w:color w:val="auto"/>
                <w:sz w:val="20"/>
                <w:szCs w:val="20"/>
                <w:lang w:val="en-US"/>
              </w:rPr>
            </w:pPr>
            <w:r>
              <w:rPr>
                <w:rFonts w:hint="default"/>
                <w:b w:val="0"/>
                <w:i w:val="0"/>
                <w:iCs w:val="0"/>
                <w:color w:val="auto"/>
                <w:sz w:val="20"/>
                <w:szCs w:val="20"/>
                <w:lang w:val="en-US"/>
              </w:rPr>
              <w:t>Chat &amp; Meeting between group members</w:t>
            </w:r>
          </w:p>
        </w:tc>
        <w:tc>
          <w:tcPr>
            <w:tcW w:w="3027"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leftChars="0" w:right="0" w:rightChars="0" w:firstLine="0" w:firstLineChars="0"/>
              <w:jc w:val="left"/>
              <w:rPr>
                <w:rFonts w:hint="default" w:eastAsia="Times New Roman" w:cs="Times New Roman"/>
                <w:b w:val="0"/>
                <w:i w:val="0"/>
                <w:iCs w:val="0"/>
                <w:smallCaps w:val="0"/>
                <w:strike w:val="0"/>
                <w:color w:val="auto"/>
                <w:sz w:val="20"/>
                <w:szCs w:val="20"/>
                <w:highlight w:val="white"/>
                <w:u w:val="none"/>
                <w:vertAlign w:val="baseline"/>
                <w:rtl w:val="0"/>
                <w:lang w:val="en-US"/>
              </w:rPr>
            </w:pPr>
            <w:r>
              <w:rPr>
                <w:rFonts w:hint="default" w:eastAsia="Times New Roman" w:cs="Times New Roman"/>
                <w:b w:val="0"/>
                <w:i w:val="0"/>
                <w:iCs w:val="0"/>
                <w:smallCaps w:val="0"/>
                <w:strike w:val="0"/>
                <w:color w:val="auto"/>
                <w:sz w:val="20"/>
                <w:szCs w:val="20"/>
                <w:highlight w:val="white"/>
                <w:u w:val="none"/>
                <w:vertAlign w:val="baseline"/>
                <w:rtl w:val="0"/>
                <w:lang w:val="en-US"/>
              </w:rPr>
              <w:t>- Facebook Messenger</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leftChars="0" w:right="0" w:rightChars="0" w:firstLine="0" w:firstLineChars="0"/>
              <w:jc w:val="left"/>
              <w:rPr>
                <w:rFonts w:hint="default" w:ascii="Times New Roman" w:hAnsi="Times New Roman" w:eastAsia="Times New Roman" w:cs="Times New Roman"/>
                <w:b w:val="0"/>
                <w:i w:val="0"/>
                <w:iCs w:val="0"/>
                <w:smallCaps w:val="0"/>
                <w:strike w:val="0"/>
                <w:color w:val="auto"/>
                <w:sz w:val="20"/>
                <w:szCs w:val="20"/>
                <w:highlight w:val="white"/>
                <w:u w:val="none"/>
                <w:vertAlign w:val="baseline"/>
                <w:rtl w:val="0"/>
                <w:lang w:val="en-US"/>
              </w:rPr>
            </w:pPr>
            <w:r>
              <w:rPr>
                <w:rFonts w:hint="default" w:eastAsia="Times New Roman" w:cs="Times New Roman"/>
                <w:b w:val="0"/>
                <w:i w:val="0"/>
                <w:iCs w:val="0"/>
                <w:smallCaps w:val="0"/>
                <w:strike w:val="0"/>
                <w:color w:val="auto"/>
                <w:sz w:val="20"/>
                <w:szCs w:val="20"/>
                <w:highlight w:val="white"/>
                <w:u w:val="none"/>
                <w:vertAlign w:val="baseline"/>
                <w:rtl w:val="0"/>
                <w:lang w:val="en-US"/>
              </w:rPr>
              <w:t xml:space="preserve">- Slack (link: </w:t>
            </w:r>
            <w:r>
              <w:rPr>
                <w:rFonts w:hint="default" w:ascii="Times New Roman" w:hAnsi="Times New Roman" w:eastAsia="SimSun" w:cs="Times New Roman"/>
                <w:sz w:val="20"/>
                <w:szCs w:val="20"/>
              </w:rPr>
              <w:fldChar w:fldCharType="begin"/>
            </w:r>
            <w:r>
              <w:rPr>
                <w:rFonts w:hint="default" w:ascii="Times New Roman" w:hAnsi="Times New Roman" w:eastAsia="SimSun" w:cs="Times New Roman"/>
                <w:sz w:val="20"/>
                <w:szCs w:val="20"/>
              </w:rPr>
              <w:instrText xml:space="preserve"> HYPERLINK "https://app.slack.com/client/TPJT5V2T0/GPTR6KY2J" </w:instrText>
            </w:r>
            <w:r>
              <w:rPr>
                <w:rFonts w:hint="default" w:ascii="Times New Roman" w:hAnsi="Times New Roman" w:eastAsia="SimSun" w:cs="Times New Roman"/>
                <w:sz w:val="20"/>
                <w:szCs w:val="20"/>
              </w:rPr>
              <w:fldChar w:fldCharType="separate"/>
            </w:r>
            <w:r>
              <w:rPr>
                <w:rStyle w:val="34"/>
                <w:rFonts w:hint="default" w:ascii="Times New Roman" w:hAnsi="Times New Roman" w:eastAsia="SimSun" w:cs="Times New Roman"/>
                <w:sz w:val="20"/>
                <w:szCs w:val="20"/>
              </w:rPr>
              <w:t>https://app.slack.com/client/TPJT5V2T0/GPTR6KY2J</w:t>
            </w:r>
            <w:r>
              <w:rPr>
                <w:rFonts w:hint="default" w:ascii="Times New Roman" w:hAnsi="Times New Roman" w:eastAsia="SimSun" w:cs="Times New Roman"/>
                <w:sz w:val="20"/>
                <w:szCs w:val="20"/>
              </w:rPr>
              <w:fldChar w:fldCharType="end"/>
            </w:r>
            <w:r>
              <w:rPr>
                <w:rFonts w:hint="default" w:eastAsia="Times New Roman" w:cs="Times New Roman"/>
                <w:b w:val="0"/>
                <w:i w:val="0"/>
                <w:iCs w:val="0"/>
                <w:smallCaps w:val="0"/>
                <w:strike w:val="0"/>
                <w:color w:val="auto"/>
                <w:sz w:val="20"/>
                <w:szCs w:val="20"/>
                <w:highlight w:val="white"/>
                <w:u w:val="none"/>
                <w:vertAlign w:val="baseline"/>
                <w:rtl w:val="0"/>
                <w:lang w:val="en-US"/>
              </w:rPr>
              <w:t>)</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5" w:type="dxa"/>
            <w:left w:w="15" w:type="dxa"/>
            <w:bottom w:w="15" w:type="dxa"/>
            <w:right w:w="15" w:type="dxa"/>
          </w:tblCellMar>
        </w:tblPrEx>
        <w:trPr>
          <w:jc w:val="center"/>
        </w:trPr>
        <w:tc>
          <w:tcPr>
            <w:tcW w:w="4252"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jc w:val="both"/>
              <w:rPr>
                <w:rFonts w:hint="default"/>
                <w:b w:val="0"/>
                <w:i w:val="0"/>
                <w:iCs w:val="0"/>
                <w:color w:val="auto"/>
                <w:sz w:val="20"/>
                <w:szCs w:val="20"/>
                <w:lang w:val="en-US"/>
              </w:rPr>
            </w:pPr>
            <w:r>
              <w:rPr>
                <w:rFonts w:hint="default"/>
                <w:b w:val="0"/>
                <w:i w:val="0"/>
                <w:iCs w:val="0"/>
                <w:color w:val="auto"/>
                <w:sz w:val="20"/>
                <w:szCs w:val="20"/>
                <w:lang w:val="en-US"/>
              </w:rPr>
              <w:t>Communication with Customer</w:t>
            </w:r>
          </w:p>
        </w:tc>
        <w:tc>
          <w:tcPr>
            <w:tcW w:w="3027"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leftChars="0" w:right="0" w:rightChars="0" w:firstLine="0" w:firstLineChars="0"/>
              <w:jc w:val="left"/>
              <w:rPr>
                <w:rFonts w:hint="default" w:ascii="Times New Roman" w:hAnsi="Times New Roman" w:eastAsia="Times New Roman" w:cs="Times New Roman"/>
                <w:b w:val="0"/>
                <w:i w:val="0"/>
                <w:iCs w:val="0"/>
                <w:smallCaps w:val="0"/>
                <w:strike w:val="0"/>
                <w:color w:val="auto"/>
                <w:sz w:val="20"/>
                <w:szCs w:val="20"/>
                <w:highlight w:val="white"/>
                <w:u w:val="none"/>
                <w:vertAlign w:val="baseline"/>
                <w:rtl w:val="0"/>
                <w:lang w:val="en-US"/>
              </w:rPr>
            </w:pPr>
            <w:r>
              <w:rPr>
                <w:rFonts w:hint="default" w:ascii="Times New Roman" w:hAnsi="Times New Roman" w:eastAsia="Times New Roman" w:cs="Times New Roman"/>
                <w:b w:val="0"/>
                <w:i w:val="0"/>
                <w:iCs w:val="0"/>
                <w:smallCaps w:val="0"/>
                <w:strike w:val="0"/>
                <w:color w:val="auto"/>
                <w:sz w:val="20"/>
                <w:szCs w:val="20"/>
                <w:highlight w:val="white"/>
                <w:u w:val="none"/>
                <w:vertAlign w:val="baseline"/>
                <w:rtl w:val="0"/>
                <w:lang w:val="en-US"/>
              </w:rPr>
              <w:t xml:space="preserve">- Facebook Group (link: </w:t>
            </w:r>
            <w:r>
              <w:rPr>
                <w:rFonts w:hint="default" w:ascii="Times New Roman" w:hAnsi="Times New Roman" w:eastAsia="SimSun" w:cs="Times New Roman"/>
                <w:sz w:val="20"/>
                <w:szCs w:val="20"/>
              </w:rPr>
              <w:fldChar w:fldCharType="begin"/>
            </w:r>
            <w:r>
              <w:rPr>
                <w:rFonts w:hint="default" w:ascii="Times New Roman" w:hAnsi="Times New Roman" w:eastAsia="SimSun" w:cs="Times New Roman"/>
                <w:sz w:val="20"/>
                <w:szCs w:val="20"/>
              </w:rPr>
              <w:instrText xml:space="preserve"> HYPERLINK "https://www.facebook.com/groups/764035084010339/?multi_permalinks=790869664660214,790773601336487,790398441374003,787113375035843,785874618493052&amp;notif_id=1573304574127294&amp;notif_t=group_activity" </w:instrText>
            </w:r>
            <w:r>
              <w:rPr>
                <w:rFonts w:hint="default" w:ascii="Times New Roman" w:hAnsi="Times New Roman" w:eastAsia="SimSun" w:cs="Times New Roman"/>
                <w:sz w:val="20"/>
                <w:szCs w:val="20"/>
              </w:rPr>
              <w:fldChar w:fldCharType="separate"/>
            </w:r>
            <w:r>
              <w:rPr>
                <w:rStyle w:val="34"/>
                <w:rFonts w:hint="default" w:ascii="Times New Roman" w:hAnsi="Times New Roman" w:eastAsia="SimSun" w:cs="Times New Roman"/>
                <w:sz w:val="20"/>
                <w:szCs w:val="20"/>
              </w:rPr>
              <w:t>https://www.facebook.com/groups/764035084010339/?multi_permalinks=790869664660214%2C790773601336487%2C790398441374003%2C787113375035843%2C785874618493052&amp;notif_id=1573304574127294&amp;notif_t=group_activity</w:t>
            </w:r>
            <w:r>
              <w:rPr>
                <w:rFonts w:hint="default" w:ascii="Times New Roman" w:hAnsi="Times New Roman" w:eastAsia="SimSun" w:cs="Times New Roman"/>
                <w:sz w:val="20"/>
                <w:szCs w:val="20"/>
              </w:rPr>
              <w:fldChar w:fldCharType="end"/>
            </w:r>
            <w:r>
              <w:rPr>
                <w:rFonts w:hint="default" w:ascii="Times New Roman" w:hAnsi="Times New Roman" w:cs="Times New Roman"/>
                <w:sz w:val="20"/>
                <w:szCs w:val="20"/>
                <w:lang w:val="en-US"/>
              </w:rPr>
              <w:t>)</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leftChars="0" w:right="0" w:rightChars="0" w:firstLine="0" w:firstLineChars="0"/>
              <w:jc w:val="left"/>
              <w:rPr>
                <w:rFonts w:hint="default" w:ascii="Times New Roman" w:hAnsi="Times New Roman" w:eastAsia="SimSun" w:cs="Times New Roman"/>
                <w:sz w:val="20"/>
                <w:szCs w:val="20"/>
              </w:rPr>
            </w:pPr>
            <w:r>
              <w:rPr>
                <w:rFonts w:hint="default" w:ascii="Times New Roman" w:hAnsi="Times New Roman" w:eastAsia="Times New Roman" w:cs="Times New Roman"/>
                <w:b w:val="0"/>
                <w:i w:val="0"/>
                <w:iCs w:val="0"/>
                <w:smallCaps w:val="0"/>
                <w:strike w:val="0"/>
                <w:color w:val="auto"/>
                <w:sz w:val="20"/>
                <w:szCs w:val="20"/>
                <w:highlight w:val="white"/>
                <w:u w:val="none"/>
                <w:vertAlign w:val="baseline"/>
                <w:rtl w:val="0"/>
                <w:lang w:val="en-US"/>
              </w:rPr>
              <w:t xml:space="preserve">- Moodle (link: </w:t>
            </w:r>
            <w:r>
              <w:rPr>
                <w:rFonts w:hint="default" w:ascii="Times New Roman" w:hAnsi="Times New Roman" w:eastAsia="SimSun" w:cs="Times New Roman"/>
                <w:sz w:val="20"/>
                <w:szCs w:val="20"/>
              </w:rPr>
              <w:fldChar w:fldCharType="begin"/>
            </w:r>
            <w:r>
              <w:rPr>
                <w:rFonts w:hint="default" w:ascii="Times New Roman" w:hAnsi="Times New Roman" w:eastAsia="SimSun" w:cs="Times New Roman"/>
                <w:sz w:val="20"/>
                <w:szCs w:val="20"/>
              </w:rPr>
              <w:instrText xml:space="preserve"> HYPERLINK "https://courses.fit.hcmus.edu.vn/ctdb/course/view.php?id=576" </w:instrText>
            </w:r>
            <w:r>
              <w:rPr>
                <w:rFonts w:hint="default" w:ascii="Times New Roman" w:hAnsi="Times New Roman" w:eastAsia="SimSun" w:cs="Times New Roman"/>
                <w:sz w:val="20"/>
                <w:szCs w:val="20"/>
              </w:rPr>
              <w:fldChar w:fldCharType="separate"/>
            </w:r>
            <w:r>
              <w:rPr>
                <w:rStyle w:val="34"/>
                <w:rFonts w:hint="default" w:ascii="Times New Roman" w:hAnsi="Times New Roman" w:eastAsia="SimSun" w:cs="Times New Roman"/>
                <w:sz w:val="20"/>
                <w:szCs w:val="20"/>
              </w:rPr>
              <w:t>https://courses.fit.hcmus.edu.vn/ctdb/course/view.php?id=576</w:t>
            </w:r>
            <w:r>
              <w:rPr>
                <w:rFonts w:hint="default" w:ascii="Times New Roman" w:hAnsi="Times New Roman" w:eastAsia="SimSun" w:cs="Times New Roman"/>
                <w:sz w:val="20"/>
                <w:szCs w:val="20"/>
              </w:rPr>
              <w:fldChar w:fldCharType="end"/>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leftChars="0" w:right="0" w:rightChars="0" w:firstLine="0" w:firstLineChars="0"/>
              <w:jc w:val="left"/>
              <w:rPr>
                <w:rFonts w:hint="default" w:ascii="Times New Roman" w:hAnsi="Times New Roman" w:cs="Times New Roman"/>
                <w:sz w:val="20"/>
                <w:szCs w:val="20"/>
                <w:lang w:val="en-US"/>
              </w:rPr>
            </w:pPr>
            <w:r>
              <w:rPr>
                <w:rFonts w:hint="default" w:ascii="Times New Roman" w:hAnsi="Times New Roman" w:cs="Times New Roman"/>
                <w:sz w:val="20"/>
                <w:szCs w:val="20"/>
                <w:lang w:val="en-US"/>
              </w:rPr>
              <w:t>)</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leftChars="0" w:right="0" w:rightChars="0" w:firstLine="0" w:firstLineChars="0"/>
              <w:jc w:val="left"/>
              <w:rPr>
                <w:rFonts w:hint="default" w:ascii="Times New Roman" w:hAnsi="Times New Roman" w:eastAsia="SimSun" w:cs="Times New Roman"/>
                <w:sz w:val="20"/>
                <w:szCs w:val="20"/>
              </w:rPr>
            </w:pPr>
            <w:r>
              <w:rPr>
                <w:rFonts w:hint="default" w:ascii="Times New Roman" w:hAnsi="Times New Roman" w:cs="Times New Roman"/>
                <w:sz w:val="20"/>
                <w:szCs w:val="20"/>
                <w:lang w:val="en-US"/>
              </w:rPr>
              <w:t xml:space="preserve">- </w:t>
            </w:r>
            <w:r>
              <w:rPr>
                <w:rFonts w:hint="default" w:cs="Times New Roman"/>
                <w:sz w:val="20"/>
                <w:szCs w:val="20"/>
                <w:lang w:val="en-US"/>
              </w:rPr>
              <w:t xml:space="preserve">Google </w:t>
            </w:r>
            <w:r>
              <w:rPr>
                <w:rFonts w:hint="default" w:ascii="Times New Roman" w:hAnsi="Times New Roman" w:cs="Times New Roman"/>
                <w:sz w:val="20"/>
                <w:szCs w:val="20"/>
                <w:lang w:val="en-US"/>
              </w:rPr>
              <w:t xml:space="preserve">Drive (link: </w:t>
            </w:r>
            <w:r>
              <w:rPr>
                <w:rFonts w:hint="default" w:ascii="Times New Roman" w:hAnsi="Times New Roman" w:eastAsia="SimSun" w:cs="Times New Roman"/>
                <w:sz w:val="20"/>
                <w:szCs w:val="20"/>
              </w:rPr>
              <w:fldChar w:fldCharType="begin"/>
            </w:r>
            <w:r>
              <w:rPr>
                <w:rFonts w:hint="default" w:ascii="Times New Roman" w:hAnsi="Times New Roman" w:eastAsia="SimSun" w:cs="Times New Roman"/>
                <w:sz w:val="20"/>
                <w:szCs w:val="20"/>
              </w:rPr>
              <w:instrText xml:space="preserve"> HYPERLINK "https://drive.google.com/drive/folders/11mazl1x7yPn83NhtJJIQ9tnT63IjOmiE" </w:instrText>
            </w:r>
            <w:r>
              <w:rPr>
                <w:rFonts w:hint="default" w:ascii="Times New Roman" w:hAnsi="Times New Roman" w:eastAsia="SimSun" w:cs="Times New Roman"/>
                <w:sz w:val="20"/>
                <w:szCs w:val="20"/>
              </w:rPr>
              <w:fldChar w:fldCharType="separate"/>
            </w:r>
            <w:r>
              <w:rPr>
                <w:rStyle w:val="34"/>
                <w:rFonts w:hint="default" w:ascii="Times New Roman" w:hAnsi="Times New Roman" w:eastAsia="SimSun" w:cs="Times New Roman"/>
                <w:sz w:val="20"/>
                <w:szCs w:val="20"/>
              </w:rPr>
              <w:t>https://drive.google.com/drive/folders/11mazl1x7yPn83NhtJJIQ9tnT63IjOmiE</w:t>
            </w:r>
            <w:r>
              <w:rPr>
                <w:rFonts w:hint="default" w:ascii="Times New Roman" w:hAnsi="Times New Roman" w:eastAsia="SimSun" w:cs="Times New Roman"/>
                <w:sz w:val="20"/>
                <w:szCs w:val="20"/>
              </w:rPr>
              <w:fldChar w:fldCharType="end"/>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leftChars="0" w:right="0" w:rightChars="0" w:firstLine="0" w:firstLineChars="0"/>
              <w:jc w:val="left"/>
              <w:rPr>
                <w:rFonts w:hint="default" w:ascii="Times New Roman" w:hAnsi="Times New Roman" w:cs="Times New Roman"/>
                <w:sz w:val="20"/>
                <w:szCs w:val="20"/>
                <w:rtl w:val="0"/>
                <w:lang w:val="en-US"/>
              </w:rPr>
            </w:pPr>
            <w:r>
              <w:rPr>
                <w:rFonts w:hint="default" w:ascii="Times New Roman" w:hAnsi="Times New Roman" w:cs="Times New Roman"/>
                <w:sz w:val="20"/>
                <w:szCs w:val="20"/>
                <w:lang w:val="en-US"/>
              </w:rPr>
              <w:t>)</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leftChars="0" w:right="0" w:rightChars="0" w:firstLine="0" w:firstLineChars="0"/>
              <w:jc w:val="left"/>
              <w:rPr>
                <w:rFonts w:hint="default" w:ascii="Times New Roman" w:hAnsi="Times New Roman" w:eastAsia="SimSun" w:cs="Times New Roman"/>
                <w:sz w:val="20"/>
                <w:szCs w:val="20"/>
              </w:rPr>
            </w:pPr>
            <w:r>
              <w:rPr>
                <w:rFonts w:hint="default" w:ascii="Times New Roman" w:hAnsi="Times New Roman" w:eastAsia="Times New Roman" w:cs="Times New Roman"/>
                <w:b w:val="0"/>
                <w:i w:val="0"/>
                <w:iCs w:val="0"/>
                <w:smallCaps w:val="0"/>
                <w:strike w:val="0"/>
                <w:color w:val="auto"/>
                <w:sz w:val="20"/>
                <w:szCs w:val="20"/>
                <w:highlight w:val="white"/>
                <w:u w:val="none"/>
                <w:vertAlign w:val="baseline"/>
                <w:rtl w:val="0"/>
                <w:lang w:val="en-US"/>
              </w:rPr>
              <w:t xml:space="preserve">- Zoom (link: </w:t>
            </w:r>
            <w:r>
              <w:rPr>
                <w:rFonts w:hint="default" w:ascii="Times New Roman" w:hAnsi="Times New Roman" w:eastAsia="SimSun" w:cs="Times New Roman"/>
                <w:sz w:val="20"/>
                <w:szCs w:val="20"/>
              </w:rPr>
              <w:fldChar w:fldCharType="begin"/>
            </w:r>
            <w:r>
              <w:rPr>
                <w:rFonts w:hint="default" w:ascii="Times New Roman" w:hAnsi="Times New Roman" w:eastAsia="SimSun" w:cs="Times New Roman"/>
                <w:sz w:val="20"/>
                <w:szCs w:val="20"/>
              </w:rPr>
              <w:instrText xml:space="preserve"> HYPERLINK "https://zoom.us/" </w:instrText>
            </w:r>
            <w:r>
              <w:rPr>
                <w:rFonts w:hint="default" w:ascii="Times New Roman" w:hAnsi="Times New Roman" w:eastAsia="SimSun" w:cs="Times New Roman"/>
                <w:sz w:val="20"/>
                <w:szCs w:val="20"/>
              </w:rPr>
              <w:fldChar w:fldCharType="separate"/>
            </w:r>
            <w:r>
              <w:rPr>
                <w:rStyle w:val="34"/>
                <w:rFonts w:hint="default" w:ascii="Times New Roman" w:hAnsi="Times New Roman" w:eastAsia="SimSun" w:cs="Times New Roman"/>
                <w:sz w:val="20"/>
                <w:szCs w:val="20"/>
              </w:rPr>
              <w:t>https://zoom.us/</w:t>
            </w:r>
            <w:r>
              <w:rPr>
                <w:rFonts w:hint="default" w:ascii="Times New Roman" w:hAnsi="Times New Roman" w:eastAsia="SimSun" w:cs="Times New Roman"/>
                <w:sz w:val="20"/>
                <w:szCs w:val="20"/>
              </w:rPr>
              <w:fldChar w:fldCharType="end"/>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leftChars="0" w:right="0" w:rightChars="0" w:firstLine="0" w:firstLineChars="0"/>
              <w:jc w:val="left"/>
              <w:rPr>
                <w:rFonts w:hint="default" w:eastAsia="Times New Roman" w:cs="Times New Roman"/>
                <w:b w:val="0"/>
                <w:i w:val="0"/>
                <w:iCs w:val="0"/>
                <w:smallCaps w:val="0"/>
                <w:strike w:val="0"/>
                <w:color w:val="auto"/>
                <w:sz w:val="20"/>
                <w:szCs w:val="20"/>
                <w:highlight w:val="white"/>
                <w:u w:val="none"/>
                <w:vertAlign w:val="baseline"/>
                <w:rtl w:val="0"/>
                <w:lang w:val="en-US"/>
              </w:rPr>
            </w:pPr>
            <w:r>
              <w:rPr>
                <w:rFonts w:hint="default" w:ascii="Times New Roman" w:hAnsi="Times New Roman" w:eastAsia="Times New Roman" w:cs="Times New Roman"/>
                <w:b w:val="0"/>
                <w:i w:val="0"/>
                <w:iCs w:val="0"/>
                <w:smallCaps w:val="0"/>
                <w:strike w:val="0"/>
                <w:color w:val="auto"/>
                <w:sz w:val="20"/>
                <w:szCs w:val="20"/>
                <w:highlight w:val="white"/>
                <w:u w:val="none"/>
                <w:vertAlign w:val="baseline"/>
                <w:rtl w:val="0"/>
                <w:lang w:val="en-US"/>
              </w:rPr>
              <w:t>)</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5" w:type="dxa"/>
            <w:left w:w="15" w:type="dxa"/>
            <w:bottom w:w="15" w:type="dxa"/>
            <w:right w:w="15" w:type="dxa"/>
          </w:tblCellMar>
        </w:tblPrEx>
        <w:trPr>
          <w:jc w:val="center"/>
        </w:trPr>
        <w:tc>
          <w:tcPr>
            <w:tcW w:w="4252"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jc w:val="both"/>
              <w:rPr>
                <w:rFonts w:hint="default"/>
                <w:b w:val="0"/>
                <w:i w:val="0"/>
                <w:iCs w:val="0"/>
                <w:color w:val="auto"/>
                <w:sz w:val="20"/>
                <w:szCs w:val="20"/>
                <w:lang w:val="en-US"/>
              </w:rPr>
            </w:pPr>
            <w:r>
              <w:rPr>
                <w:rFonts w:hint="default"/>
                <w:b w:val="0"/>
                <w:i w:val="0"/>
                <w:iCs w:val="0"/>
                <w:color w:val="auto"/>
                <w:sz w:val="20"/>
                <w:szCs w:val="20"/>
                <w:lang w:val="en-US"/>
              </w:rPr>
              <w:t>Store documents and source code</w:t>
            </w:r>
          </w:p>
        </w:tc>
        <w:tc>
          <w:tcPr>
            <w:tcW w:w="3027"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leftChars="0" w:right="0" w:rightChars="0" w:firstLine="0" w:firstLineChars="0"/>
              <w:jc w:val="left"/>
              <w:rPr>
                <w:rFonts w:hint="default" w:ascii="Times New Roman" w:hAnsi="Times New Roman" w:eastAsia="SimSun" w:cs="Times New Roman"/>
                <w:sz w:val="20"/>
                <w:szCs w:val="20"/>
              </w:rPr>
            </w:pPr>
            <w:r>
              <w:rPr>
                <w:rFonts w:hint="default" w:eastAsia="Times New Roman" w:cs="Times New Roman"/>
                <w:b w:val="0"/>
                <w:i w:val="0"/>
                <w:iCs w:val="0"/>
                <w:smallCaps w:val="0"/>
                <w:strike w:val="0"/>
                <w:color w:val="auto"/>
                <w:sz w:val="20"/>
                <w:szCs w:val="20"/>
                <w:highlight w:val="white"/>
                <w:u w:val="none"/>
                <w:vertAlign w:val="baseline"/>
                <w:rtl w:val="0"/>
                <w:lang w:val="en-US"/>
              </w:rPr>
              <w:t>-</w:t>
            </w:r>
            <w:r>
              <w:rPr>
                <w:rFonts w:hint="default" w:ascii="Times New Roman" w:hAnsi="Times New Roman" w:eastAsia="Times New Roman" w:cs="Times New Roman"/>
                <w:b w:val="0"/>
                <w:i w:val="0"/>
                <w:iCs w:val="0"/>
                <w:smallCaps w:val="0"/>
                <w:strike w:val="0"/>
                <w:color w:val="auto"/>
                <w:sz w:val="20"/>
                <w:szCs w:val="20"/>
                <w:highlight w:val="white"/>
                <w:u w:val="none"/>
                <w:vertAlign w:val="baseline"/>
                <w:rtl w:val="0"/>
                <w:lang w:val="en-US"/>
              </w:rPr>
              <w:t xml:space="preserve"> Github (link: </w:t>
            </w:r>
            <w:r>
              <w:rPr>
                <w:rFonts w:hint="default" w:ascii="Times New Roman" w:hAnsi="Times New Roman" w:eastAsia="SimSun" w:cs="Times New Roman"/>
                <w:sz w:val="20"/>
                <w:szCs w:val="20"/>
              </w:rPr>
              <w:fldChar w:fldCharType="begin"/>
            </w:r>
            <w:r>
              <w:rPr>
                <w:rFonts w:hint="default" w:ascii="Times New Roman" w:hAnsi="Times New Roman" w:eastAsia="SimSun" w:cs="Times New Roman"/>
                <w:sz w:val="20"/>
                <w:szCs w:val="20"/>
              </w:rPr>
              <w:instrText xml:space="preserve"> HYPERLINK "https://github.com/qttq23/SEProject" </w:instrText>
            </w:r>
            <w:r>
              <w:rPr>
                <w:rFonts w:hint="default" w:ascii="Times New Roman" w:hAnsi="Times New Roman" w:eastAsia="SimSun" w:cs="Times New Roman"/>
                <w:sz w:val="20"/>
                <w:szCs w:val="20"/>
              </w:rPr>
              <w:fldChar w:fldCharType="separate"/>
            </w:r>
            <w:r>
              <w:rPr>
                <w:rStyle w:val="34"/>
                <w:rFonts w:hint="default" w:ascii="Times New Roman" w:hAnsi="Times New Roman" w:eastAsia="SimSun" w:cs="Times New Roman"/>
                <w:sz w:val="20"/>
                <w:szCs w:val="20"/>
              </w:rPr>
              <w:t>https://github.com/qttq23/SEProject</w:t>
            </w:r>
            <w:r>
              <w:rPr>
                <w:rFonts w:hint="default" w:ascii="Times New Roman" w:hAnsi="Times New Roman" w:eastAsia="SimSun" w:cs="Times New Roman"/>
                <w:sz w:val="20"/>
                <w:szCs w:val="20"/>
              </w:rPr>
              <w:fldChar w:fldCharType="end"/>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leftChars="0" w:right="0" w:rightChars="0" w:firstLine="0" w:firstLineChars="0"/>
              <w:jc w:val="left"/>
              <w:rPr>
                <w:rFonts w:hint="default" w:ascii="Times New Roman" w:hAnsi="Times New Roman" w:eastAsia="Times New Roman" w:cs="Times New Roman"/>
                <w:b w:val="0"/>
                <w:i w:val="0"/>
                <w:iCs w:val="0"/>
                <w:smallCaps w:val="0"/>
                <w:strike w:val="0"/>
                <w:color w:val="auto"/>
                <w:sz w:val="20"/>
                <w:szCs w:val="20"/>
                <w:highlight w:val="white"/>
                <w:u w:val="none"/>
                <w:vertAlign w:val="baseline"/>
                <w:rtl w:val="0"/>
                <w:lang w:val="en-US"/>
              </w:rPr>
            </w:pPr>
            <w:r>
              <w:rPr>
                <w:rFonts w:hint="default" w:ascii="Times New Roman" w:hAnsi="Times New Roman" w:eastAsia="Times New Roman" w:cs="Times New Roman"/>
                <w:b w:val="0"/>
                <w:i w:val="0"/>
                <w:iCs w:val="0"/>
                <w:smallCaps w:val="0"/>
                <w:strike w:val="0"/>
                <w:color w:val="auto"/>
                <w:sz w:val="20"/>
                <w:szCs w:val="20"/>
                <w:highlight w:val="white"/>
                <w:u w:val="none"/>
                <w:vertAlign w:val="baseline"/>
                <w:rtl w:val="0"/>
                <w:lang w:val="en-US"/>
              </w:rPr>
              <w:t>)</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leftChars="0" w:right="0" w:rightChars="0" w:firstLine="0" w:firstLineChars="0"/>
              <w:jc w:val="left"/>
              <w:rPr>
                <w:rFonts w:hint="default" w:ascii="Times New Roman" w:hAnsi="Times New Roman" w:eastAsia="SimSun" w:cs="Times New Roman"/>
                <w:sz w:val="20"/>
                <w:szCs w:val="20"/>
              </w:rPr>
            </w:pPr>
            <w:r>
              <w:rPr>
                <w:rFonts w:hint="default" w:ascii="Times New Roman" w:hAnsi="Times New Roman" w:eastAsia="Times New Roman" w:cs="Times New Roman"/>
                <w:b w:val="0"/>
                <w:i w:val="0"/>
                <w:iCs w:val="0"/>
                <w:smallCaps w:val="0"/>
                <w:strike w:val="0"/>
                <w:color w:val="auto"/>
                <w:sz w:val="20"/>
                <w:szCs w:val="20"/>
                <w:highlight w:val="white"/>
                <w:u w:val="none"/>
                <w:vertAlign w:val="baseline"/>
                <w:rtl w:val="0"/>
                <w:lang w:val="en-US"/>
              </w:rPr>
              <w:t xml:space="preserve">- Google Drive (link: </w:t>
            </w:r>
            <w:r>
              <w:rPr>
                <w:rFonts w:hint="default" w:ascii="Times New Roman" w:hAnsi="Times New Roman" w:eastAsia="SimSun" w:cs="Times New Roman"/>
                <w:sz w:val="20"/>
                <w:szCs w:val="20"/>
              </w:rPr>
              <w:fldChar w:fldCharType="begin"/>
            </w:r>
            <w:r>
              <w:rPr>
                <w:rFonts w:hint="default" w:ascii="Times New Roman" w:hAnsi="Times New Roman" w:eastAsia="SimSun" w:cs="Times New Roman"/>
                <w:sz w:val="20"/>
                <w:szCs w:val="20"/>
              </w:rPr>
              <w:instrText xml:space="preserve"> HYPERLINK "https://drive.google.com/drive/u/1/folders/13D_prKayt2Hme1T2WLBAWfo2pwRPgxgy" </w:instrText>
            </w:r>
            <w:r>
              <w:rPr>
                <w:rFonts w:hint="default" w:ascii="Times New Roman" w:hAnsi="Times New Roman" w:eastAsia="SimSun" w:cs="Times New Roman"/>
                <w:sz w:val="20"/>
                <w:szCs w:val="20"/>
              </w:rPr>
              <w:fldChar w:fldCharType="separate"/>
            </w:r>
            <w:r>
              <w:rPr>
                <w:rStyle w:val="34"/>
                <w:rFonts w:hint="default" w:ascii="Times New Roman" w:hAnsi="Times New Roman" w:eastAsia="SimSun" w:cs="Times New Roman"/>
                <w:sz w:val="20"/>
                <w:szCs w:val="20"/>
              </w:rPr>
              <w:t>https://drive.google.com/drive/u/1/folders/13D_prKayt2Hme1T2WLBAWfo2pwRPgxgy</w:t>
            </w:r>
            <w:r>
              <w:rPr>
                <w:rFonts w:hint="default" w:ascii="Times New Roman" w:hAnsi="Times New Roman" w:eastAsia="SimSun" w:cs="Times New Roman"/>
                <w:sz w:val="20"/>
                <w:szCs w:val="20"/>
              </w:rPr>
              <w:fldChar w:fldCharType="end"/>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leftChars="0" w:right="0" w:rightChars="0" w:firstLine="0" w:firstLineChars="0"/>
              <w:jc w:val="left"/>
              <w:rPr>
                <w:rFonts w:hint="default" w:eastAsia="Times New Roman" w:cs="Times New Roman"/>
                <w:b w:val="0"/>
                <w:i w:val="0"/>
                <w:iCs w:val="0"/>
                <w:smallCaps w:val="0"/>
                <w:strike w:val="0"/>
                <w:color w:val="auto"/>
                <w:sz w:val="20"/>
                <w:szCs w:val="20"/>
                <w:highlight w:val="white"/>
                <w:u w:val="none"/>
                <w:vertAlign w:val="baseline"/>
                <w:rtl w:val="0"/>
                <w:lang w:val="en-US"/>
              </w:rPr>
            </w:pPr>
            <w:r>
              <w:rPr>
                <w:rFonts w:hint="default" w:ascii="Times New Roman" w:hAnsi="Times New Roman" w:eastAsia="Times New Roman" w:cs="Times New Roman"/>
                <w:b w:val="0"/>
                <w:i w:val="0"/>
                <w:iCs w:val="0"/>
                <w:smallCaps w:val="0"/>
                <w:strike w:val="0"/>
                <w:color w:val="auto"/>
                <w:sz w:val="20"/>
                <w:szCs w:val="20"/>
                <w:highlight w:val="white"/>
                <w:u w:val="none"/>
                <w:vertAlign w:val="baseline"/>
                <w:rtl w:val="0"/>
                <w:lang w:val="en-US"/>
              </w:rPr>
              <w:t>)</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5" w:type="dxa"/>
            <w:left w:w="15" w:type="dxa"/>
            <w:bottom w:w="15" w:type="dxa"/>
            <w:right w:w="15" w:type="dxa"/>
          </w:tblCellMar>
        </w:tblPrEx>
        <w:trPr>
          <w:jc w:val="center"/>
        </w:trPr>
        <w:tc>
          <w:tcPr>
            <w:tcW w:w="4252"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jc w:val="both"/>
              <w:rPr>
                <w:rFonts w:hint="default"/>
                <w:b w:val="0"/>
                <w:i w:val="0"/>
                <w:iCs w:val="0"/>
                <w:color w:val="auto"/>
                <w:sz w:val="20"/>
                <w:szCs w:val="20"/>
                <w:lang w:val="en-US"/>
              </w:rPr>
            </w:pPr>
          </w:p>
        </w:tc>
        <w:tc>
          <w:tcPr>
            <w:tcW w:w="3027"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leftChars="0" w:right="0" w:rightChars="0" w:firstLine="0" w:firstLineChars="0"/>
              <w:jc w:val="left"/>
              <w:rPr>
                <w:rFonts w:ascii="Times New Roman" w:hAnsi="Times New Roman" w:eastAsia="Times New Roman" w:cs="Times New Roman"/>
                <w:b w:val="0"/>
                <w:i w:val="0"/>
                <w:iCs w:val="0"/>
                <w:smallCaps w:val="0"/>
                <w:strike w:val="0"/>
                <w:color w:val="auto"/>
                <w:sz w:val="20"/>
                <w:szCs w:val="20"/>
                <w:highlight w:val="white"/>
                <w:u w:val="none"/>
                <w:vertAlign w:val="baseline"/>
                <w:rtl w:val="0"/>
              </w:rPr>
            </w:pPr>
          </w:p>
        </w:tc>
      </w:tr>
    </w:tbl>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720" w:right="0" w:hanging="72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p>
    <w:sectPr>
      <w:headerReference r:id="rId6" w:type="first"/>
      <w:footerReference r:id="rId8" w:type="first"/>
      <w:headerReference r:id="rId5" w:type="default"/>
      <w:footerReference r:id="rId7" w:type="default"/>
      <w:pgSz w:w="12240" w:h="15840"/>
      <w:pgMar w:top="1440" w:right="1440" w:bottom="1440" w:left="1440" w:header="720" w:footer="720" w:gutter="0"/>
      <w:cols w:equalWidth="0" w:num="1">
        <w:col w:w="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 w:name="Book Antiqua">
    <w:panose1 w:val="02040602050305030304"/>
    <w:charset w:val="00"/>
    <w:family w:val="auto"/>
    <w:pitch w:val="default"/>
    <w:sig w:usb0="00000287" w:usb1="00000000" w:usb2="00000000" w:usb3="00000000" w:csb0="2000009F" w:csb1="DFD70000"/>
  </w:font>
  <w:font w:name="Noto Sans Symbol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tabs>
        <w:tab w:val="center" w:pos="4320"/>
        <w:tab w:val="right" w:pos="8640"/>
      </w:tabs>
      <w:spacing w:before="0" w:after="0" w:line="240" w:lineRule="auto"/>
      <w:ind w:left="0" w:right="0" w:firstLine="0"/>
      <w:jc w:val="right"/>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tabs>
        <w:tab w:val="center" w:pos="4320"/>
        <w:tab w:val="right" w:pos="8640"/>
      </w:tabs>
      <w:spacing w:before="0" w:after="0" w:line="240" w:lineRule="auto"/>
      <w:ind w:left="0" w:right="36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Pr>
      <w:fldChar w:fldCharType="begin"/>
    </w:r>
    <w:r>
      <w:rPr>
        <w:rFonts w:ascii="Times New Roman" w:hAnsi="Times New Roman" w:eastAsia="Times New Roman" w:cs="Times New Roman"/>
        <w:b w:val="0"/>
        <w:i w:val="0"/>
        <w:smallCaps w:val="0"/>
        <w:strike w:val="0"/>
        <w:color w:val="000000"/>
        <w:sz w:val="20"/>
        <w:szCs w:val="20"/>
        <w:u w:val="none"/>
        <w:shd w:val="clear" w:fill="auto"/>
        <w:vertAlign w:val="baseline"/>
      </w:rPr>
      <w:instrText xml:space="preserve">PAGE</w:instrText>
    </w:r>
    <w:r>
      <w:rPr>
        <w:rFonts w:ascii="Times New Roman" w:hAnsi="Times New Roman" w:eastAsia="Times New Roman" w:cs="Times New Roman"/>
        <w:b w:val="0"/>
        <w:i w:val="0"/>
        <w:smallCaps w:val="0"/>
        <w:strike w:val="0"/>
        <w:color w:val="000000"/>
        <w:sz w:val="20"/>
        <w:szCs w:val="20"/>
        <w:u w:val="none"/>
        <w:shd w:val="clear" w:fill="auto"/>
        <w:vertAlign w:val="baseline"/>
      </w:rPr>
      <w:fldChar w:fldCharType="separate"/>
    </w:r>
    <w:r>
      <w:rPr>
        <w:rFonts w:ascii="Times New Roman" w:hAnsi="Times New Roman" w:eastAsia="Times New Roman" w:cs="Times New Roman"/>
        <w:b w:val="0"/>
        <w:i w:val="0"/>
        <w:smallCaps w:val="0"/>
        <w:strike w:val="0"/>
        <w:color w:val="000000"/>
        <w:sz w:val="20"/>
        <w:szCs w:val="20"/>
        <w:u w:val="none"/>
        <w:shd w:val="clear" w:fill="auto"/>
        <w:vertAlign w:val="baseline"/>
      </w:rPr>
      <w:fldChar w:fldCharType="end"/>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76"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tbl>
    <w:tblPr>
      <w:tblStyle w:val="73"/>
      <w:tblW w:w="9486" w:type="dxa"/>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3162"/>
      <w:gridCol w:w="3162"/>
      <w:gridCol w:w="3162"/>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3162" w:type="dxa"/>
          <w:tcBorders>
            <w:top w:val="nil"/>
            <w:left w:val="nil"/>
            <w:bottom w:val="nil"/>
            <w:right w:val="nil"/>
          </w:tcBorders>
          <w:tcMar>
            <w:top w:w="0" w:type="dxa"/>
            <w:left w:w="108" w:type="dxa"/>
            <w:bottom w:w="0" w:type="dxa"/>
            <w:right w:w="108" w:type="dxa"/>
          </w:tcMar>
          <w:vAlign w:val="top"/>
        </w:tcPr>
        <w:p>
          <w:pPr>
            <w:ind w:right="360"/>
          </w:pPr>
          <w:r>
            <w:rPr>
              <w:rtl w:val="0"/>
            </w:rPr>
            <w:t>Confidential</w:t>
          </w:r>
        </w:p>
      </w:tc>
      <w:tc>
        <w:tcPr>
          <w:tcW w:w="3162" w:type="dxa"/>
          <w:tcBorders>
            <w:top w:val="nil"/>
            <w:left w:val="nil"/>
            <w:bottom w:val="nil"/>
            <w:right w:val="nil"/>
          </w:tcBorders>
          <w:tcMar>
            <w:top w:w="0" w:type="dxa"/>
            <w:left w:w="108" w:type="dxa"/>
            <w:bottom w:w="0" w:type="dxa"/>
            <w:right w:w="108" w:type="dxa"/>
          </w:tcMar>
          <w:vAlign w:val="top"/>
        </w:tcPr>
        <w:p>
          <w:pPr>
            <w:jc w:val="center"/>
          </w:pPr>
          <w:r>
            <w:rPr>
              <w:rtl w:val="0"/>
            </w:rPr>
            <w:t>©&lt;Company Name&gt;, 2019</w:t>
          </w:r>
        </w:p>
      </w:tc>
      <w:tc>
        <w:tcPr>
          <w:tcW w:w="3162" w:type="dxa"/>
          <w:tcBorders>
            <w:top w:val="nil"/>
            <w:left w:val="nil"/>
            <w:bottom w:val="nil"/>
            <w:right w:val="nil"/>
          </w:tcBorders>
          <w:tcMar>
            <w:top w:w="0" w:type="dxa"/>
            <w:left w:w="108" w:type="dxa"/>
            <w:bottom w:w="0" w:type="dxa"/>
            <w:right w:w="108" w:type="dxa"/>
          </w:tcMar>
          <w:vAlign w:val="top"/>
        </w:tcPr>
        <w:p>
          <w:pPr>
            <w:jc w:val="right"/>
          </w:pPr>
          <w:r>
            <w:rPr>
              <w:rtl w:val="0"/>
            </w:rPr>
            <w:t xml:space="preserve">Page </w:t>
          </w:r>
          <w:r>
            <w:fldChar w:fldCharType="begin"/>
          </w:r>
          <w:r>
            <w:instrText xml:space="preserve">PAGE</w:instrText>
          </w:r>
          <w:r>
            <w:fldChar w:fldCharType="separate"/>
          </w:r>
          <w:r>
            <w:fldChar w:fldCharType="end"/>
          </w:r>
          <w:r>
            <w:rPr>
              <w:rtl w:val="0"/>
            </w:rPr>
            <w:t xml:space="preserve"> of </w:t>
          </w:r>
          <w:r>
            <w:fldChar w:fldCharType="begin"/>
          </w:r>
          <w:r>
            <w:instrText xml:space="preserve">NUMPAGES</w:instrText>
          </w:r>
          <w:r>
            <w:fldChar w:fldCharType="separate"/>
          </w:r>
          <w:r>
            <w:fldChar w:fldCharType="end"/>
          </w:r>
        </w:p>
      </w:tc>
    </w:tr>
  </w:tbl>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tabs>
        <w:tab w:val="center" w:pos="4320"/>
        <w:tab w:val="right" w:pos="8640"/>
      </w:tabs>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tabs>
        <w:tab w:val="center" w:pos="4320"/>
        <w:tab w:val="right" w:pos="8640"/>
      </w:tabs>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4"/>
        <w:szCs w:val="24"/>
      </w:rPr>
    </w:pPr>
  </w:p>
  <w:p>
    <w:pPr>
      <w:pBdr>
        <w:top w:val="single" w:color="000000" w:sz="6" w:space="1"/>
      </w:pBdr>
      <w:rPr>
        <w:sz w:val="24"/>
        <w:szCs w:val="24"/>
      </w:rPr>
    </w:pPr>
  </w:p>
  <w:p>
    <w:pPr>
      <w:pBdr>
        <w:bottom w:val="single" w:color="000000" w:sz="6" w:space="1"/>
      </w:pBdr>
      <w:jc w:val="right"/>
      <w:rPr>
        <w:sz w:val="24"/>
        <w:szCs w:val="24"/>
      </w:rPr>
    </w:pPr>
    <w:r>
      <w:rPr>
        <w:rFonts w:ascii="Arial" w:hAnsi="Arial" w:eastAsia="Arial" w:cs="Arial"/>
        <w:b/>
        <w:sz w:val="36"/>
        <w:szCs w:val="36"/>
        <w:rtl w:val="0"/>
      </w:rPr>
      <w:t>Group01</w:t>
    </w: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tabs>
        <w:tab w:val="center" w:pos="4320"/>
        <w:tab w:val="right" w:pos="8640"/>
      </w:tabs>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76"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tbl>
    <w:tblPr>
      <w:tblStyle w:val="72"/>
      <w:tblW w:w="9558" w:type="dxa"/>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6379"/>
      <w:gridCol w:w="3179"/>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6379"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top"/>
        </w:tcPr>
        <w:p>
          <w:r>
            <w:rPr>
              <w:rtl w:val="0"/>
            </w:rPr>
            <w:t>Used Book Sharing System</w:t>
          </w:r>
        </w:p>
      </w:tc>
      <w:tc>
        <w:tcPr>
          <w:tcW w:w="3179"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tabs>
              <w:tab w:val="left" w:pos="1135"/>
            </w:tabs>
            <w:spacing w:before="40"/>
            <w:ind w:right="68"/>
            <w:rPr>
              <w:rFonts w:hint="default"/>
              <w:lang w:val="en-US"/>
            </w:rPr>
          </w:pPr>
          <w:r>
            <w:rPr>
              <w:rtl w:val="0"/>
            </w:rPr>
            <w:t xml:space="preserve"> Version:          </w:t>
          </w:r>
          <w:r>
            <w:rPr>
              <w:rFonts w:hint="default"/>
              <w:rtl w:val="0"/>
              <w:lang w:val="en-US"/>
            </w:rPr>
            <w:t>2.1</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6379"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top"/>
        </w:tcPr>
        <w:p>
          <w:r>
            <w:rPr>
              <w:rtl w:val="0"/>
            </w:rPr>
            <w:t>Software Development Plan (Small Project)</w:t>
          </w:r>
        </w:p>
      </w:tc>
      <w:tc>
        <w:tcPr>
          <w:tcW w:w="3179"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top"/>
        </w:tcPr>
        <w:p>
          <w:r>
            <w:rPr>
              <w:rtl w:val="0"/>
            </w:rPr>
            <w:t xml:space="preserve">  Date: </w:t>
          </w:r>
          <w:r>
            <w:rPr>
              <w:rFonts w:hint="default"/>
              <w:rtl w:val="0"/>
              <w:lang w:val="en-US"/>
            </w:rPr>
            <w:t>17</w:t>
          </w:r>
          <w:r>
            <w:rPr>
              <w:rtl w:val="0"/>
            </w:rPr>
            <w:t>/11/2019</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9558" w:type="dxa"/>
          <w:gridSpan w:val="2"/>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top"/>
        </w:tcPr>
        <w:p>
          <w:r>
            <w:rPr>
              <w:rtl w:val="0"/>
            </w:rPr>
            <w:t>Project Plan</w:t>
          </w:r>
        </w:p>
      </w:tc>
    </w:tr>
  </w:tbl>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tabs>
        <w:tab w:val="center" w:pos="4320"/>
        <w:tab w:val="right" w:pos="8640"/>
      </w:tabs>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tabs>
        <w:tab w:val="center" w:pos="4320"/>
        <w:tab w:val="right" w:pos="8640"/>
      </w:tabs>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5E306ED"/>
    <w:multiLevelType w:val="multilevel"/>
    <w:tmpl w:val="B5E306ED"/>
    <w:lvl w:ilvl="0" w:tentative="0">
      <w:start w:val="1"/>
      <w:numFmt w:val="bullet"/>
      <w:lvlText w:val="●"/>
      <w:lvlJc w:val="left"/>
      <w:pPr>
        <w:ind w:left="420" w:hanging="420"/>
      </w:pPr>
      <w:rPr>
        <w:rFonts w:ascii="Noto Sans Symbols" w:hAnsi="Noto Sans Symbols" w:eastAsia="Noto Sans Symbols" w:cs="Noto Sans Symbols"/>
      </w:rPr>
    </w:lvl>
    <w:lvl w:ilvl="1" w:tentative="0">
      <w:start w:val="1"/>
      <w:numFmt w:val="bullet"/>
      <w:lvlText w:val="■"/>
      <w:lvlJc w:val="left"/>
      <w:pPr>
        <w:ind w:left="840" w:hanging="420"/>
      </w:pPr>
      <w:rPr>
        <w:rFonts w:ascii="Noto Sans Symbols" w:hAnsi="Noto Sans Symbols" w:eastAsia="Noto Sans Symbols" w:cs="Noto Sans Symbols"/>
      </w:rPr>
    </w:lvl>
    <w:lvl w:ilvl="2" w:tentative="0">
      <w:start w:val="1"/>
      <w:numFmt w:val="bullet"/>
      <w:lvlText w:val="◆"/>
      <w:lvlJc w:val="left"/>
      <w:pPr>
        <w:ind w:left="1260" w:hanging="420"/>
      </w:pPr>
      <w:rPr>
        <w:rFonts w:ascii="Noto Sans Symbols" w:hAnsi="Noto Sans Symbols" w:eastAsia="Noto Sans Symbols" w:cs="Noto Sans Symbols"/>
      </w:rPr>
    </w:lvl>
    <w:lvl w:ilvl="3" w:tentative="0">
      <w:start w:val="1"/>
      <w:numFmt w:val="bullet"/>
      <w:lvlText w:val="●"/>
      <w:lvlJc w:val="left"/>
      <w:pPr>
        <w:ind w:left="1680" w:hanging="420"/>
      </w:pPr>
      <w:rPr>
        <w:rFonts w:ascii="Noto Sans Symbols" w:hAnsi="Noto Sans Symbols" w:eastAsia="Noto Sans Symbols" w:cs="Noto Sans Symbols"/>
      </w:rPr>
    </w:lvl>
    <w:lvl w:ilvl="4" w:tentative="0">
      <w:start w:val="1"/>
      <w:numFmt w:val="bullet"/>
      <w:lvlText w:val="■"/>
      <w:lvlJc w:val="left"/>
      <w:pPr>
        <w:ind w:left="2100" w:hanging="420"/>
      </w:pPr>
      <w:rPr>
        <w:rFonts w:ascii="Noto Sans Symbols" w:hAnsi="Noto Sans Symbols" w:eastAsia="Noto Sans Symbols" w:cs="Noto Sans Symbols"/>
      </w:rPr>
    </w:lvl>
    <w:lvl w:ilvl="5" w:tentative="0">
      <w:start w:val="1"/>
      <w:numFmt w:val="bullet"/>
      <w:lvlText w:val="◆"/>
      <w:lvlJc w:val="left"/>
      <w:pPr>
        <w:ind w:left="2520" w:hanging="420"/>
      </w:pPr>
      <w:rPr>
        <w:rFonts w:ascii="Noto Sans Symbols" w:hAnsi="Noto Sans Symbols" w:eastAsia="Noto Sans Symbols" w:cs="Noto Sans Symbols"/>
      </w:rPr>
    </w:lvl>
    <w:lvl w:ilvl="6" w:tentative="0">
      <w:start w:val="1"/>
      <w:numFmt w:val="bullet"/>
      <w:lvlText w:val="●"/>
      <w:lvlJc w:val="left"/>
      <w:pPr>
        <w:ind w:left="2940" w:hanging="420"/>
      </w:pPr>
      <w:rPr>
        <w:rFonts w:ascii="Noto Sans Symbols" w:hAnsi="Noto Sans Symbols" w:eastAsia="Noto Sans Symbols" w:cs="Noto Sans Symbols"/>
      </w:rPr>
    </w:lvl>
    <w:lvl w:ilvl="7" w:tentative="0">
      <w:start w:val="1"/>
      <w:numFmt w:val="bullet"/>
      <w:lvlText w:val="■"/>
      <w:lvlJc w:val="left"/>
      <w:pPr>
        <w:ind w:left="3360" w:hanging="420"/>
      </w:pPr>
      <w:rPr>
        <w:rFonts w:ascii="Noto Sans Symbols" w:hAnsi="Noto Sans Symbols" w:eastAsia="Noto Sans Symbols" w:cs="Noto Sans Symbols"/>
      </w:rPr>
    </w:lvl>
    <w:lvl w:ilvl="8" w:tentative="0">
      <w:start w:val="1"/>
      <w:numFmt w:val="bullet"/>
      <w:lvlText w:val="◆"/>
      <w:lvlJc w:val="left"/>
      <w:pPr>
        <w:ind w:left="3780" w:hanging="420"/>
      </w:pPr>
      <w:rPr>
        <w:rFonts w:ascii="Noto Sans Symbols" w:hAnsi="Noto Sans Symbols" w:eastAsia="Noto Sans Symbols" w:cs="Noto Sans Symbols"/>
      </w:rPr>
    </w:lvl>
  </w:abstractNum>
  <w:abstractNum w:abstractNumId="1">
    <w:nsid w:val="BF205925"/>
    <w:multiLevelType w:val="multilevel"/>
    <w:tmpl w:val="BF205925"/>
    <w:lvl w:ilvl="0" w:tentative="0">
      <w:start w:val="1"/>
      <w:numFmt w:val="bullet"/>
      <w:lvlText w:val="●"/>
      <w:lvlJc w:val="left"/>
      <w:pPr>
        <w:ind w:left="1440" w:hanging="360"/>
      </w:pPr>
      <w:rPr>
        <w:rFonts w:ascii="Noto Sans Symbols" w:hAnsi="Noto Sans Symbols" w:eastAsia="Noto Sans Symbols" w:cs="Noto Sans Symbols"/>
      </w:rPr>
    </w:lvl>
    <w:lvl w:ilvl="1" w:tentative="0">
      <w:start w:val="1"/>
      <w:numFmt w:val="bullet"/>
      <w:lvlText w:val="o"/>
      <w:lvlJc w:val="left"/>
      <w:pPr>
        <w:ind w:left="2160" w:hanging="360"/>
      </w:pPr>
      <w:rPr>
        <w:rFonts w:ascii="Courier New" w:hAnsi="Courier New" w:eastAsia="Courier New" w:cs="Courier New"/>
      </w:rPr>
    </w:lvl>
    <w:lvl w:ilvl="2" w:tentative="0">
      <w:start w:val="1"/>
      <w:numFmt w:val="bullet"/>
      <w:lvlText w:val="▪"/>
      <w:lvlJc w:val="left"/>
      <w:pPr>
        <w:ind w:left="2880" w:hanging="360"/>
      </w:pPr>
      <w:rPr>
        <w:rFonts w:ascii="Noto Sans Symbols" w:hAnsi="Noto Sans Symbols" w:eastAsia="Noto Sans Symbols" w:cs="Noto Sans Symbols"/>
      </w:rPr>
    </w:lvl>
    <w:lvl w:ilvl="3" w:tentative="0">
      <w:start w:val="1"/>
      <w:numFmt w:val="bullet"/>
      <w:lvlText w:val="●"/>
      <w:lvlJc w:val="left"/>
      <w:pPr>
        <w:ind w:left="3600" w:hanging="360"/>
      </w:pPr>
      <w:rPr>
        <w:rFonts w:ascii="Noto Sans Symbols" w:hAnsi="Noto Sans Symbols" w:eastAsia="Noto Sans Symbols" w:cs="Noto Sans Symbols"/>
      </w:rPr>
    </w:lvl>
    <w:lvl w:ilvl="4" w:tentative="0">
      <w:start w:val="1"/>
      <w:numFmt w:val="bullet"/>
      <w:lvlText w:val="o"/>
      <w:lvlJc w:val="left"/>
      <w:pPr>
        <w:ind w:left="4320" w:hanging="360"/>
      </w:pPr>
      <w:rPr>
        <w:rFonts w:ascii="Courier New" w:hAnsi="Courier New" w:eastAsia="Courier New" w:cs="Courier New"/>
      </w:rPr>
    </w:lvl>
    <w:lvl w:ilvl="5" w:tentative="0">
      <w:start w:val="1"/>
      <w:numFmt w:val="bullet"/>
      <w:lvlText w:val="▪"/>
      <w:lvlJc w:val="left"/>
      <w:pPr>
        <w:ind w:left="5040" w:hanging="360"/>
      </w:pPr>
      <w:rPr>
        <w:rFonts w:ascii="Noto Sans Symbols" w:hAnsi="Noto Sans Symbols" w:eastAsia="Noto Sans Symbols" w:cs="Noto Sans Symbols"/>
      </w:rPr>
    </w:lvl>
    <w:lvl w:ilvl="6" w:tentative="0">
      <w:start w:val="1"/>
      <w:numFmt w:val="bullet"/>
      <w:lvlText w:val="●"/>
      <w:lvlJc w:val="left"/>
      <w:pPr>
        <w:ind w:left="5760" w:hanging="360"/>
      </w:pPr>
      <w:rPr>
        <w:rFonts w:ascii="Noto Sans Symbols" w:hAnsi="Noto Sans Symbols" w:eastAsia="Noto Sans Symbols" w:cs="Noto Sans Symbols"/>
      </w:rPr>
    </w:lvl>
    <w:lvl w:ilvl="7" w:tentative="0">
      <w:start w:val="1"/>
      <w:numFmt w:val="bullet"/>
      <w:lvlText w:val="o"/>
      <w:lvlJc w:val="left"/>
      <w:pPr>
        <w:ind w:left="6480" w:hanging="360"/>
      </w:pPr>
      <w:rPr>
        <w:rFonts w:ascii="Courier New" w:hAnsi="Courier New" w:eastAsia="Courier New" w:cs="Courier New"/>
      </w:rPr>
    </w:lvl>
    <w:lvl w:ilvl="8" w:tentative="0">
      <w:start w:val="1"/>
      <w:numFmt w:val="bullet"/>
      <w:lvlText w:val="▪"/>
      <w:lvlJc w:val="left"/>
      <w:pPr>
        <w:ind w:left="7200" w:hanging="360"/>
      </w:pPr>
      <w:rPr>
        <w:rFonts w:ascii="Noto Sans Symbols" w:hAnsi="Noto Sans Symbols" w:eastAsia="Noto Sans Symbols" w:cs="Noto Sans Symbols"/>
      </w:rPr>
    </w:lvl>
  </w:abstractNum>
  <w:abstractNum w:abstractNumId="2">
    <w:nsid w:val="CF092B84"/>
    <w:multiLevelType w:val="multilevel"/>
    <w:tmpl w:val="CF092B84"/>
    <w:lvl w:ilvl="0" w:tentative="0">
      <w:start w:val="1"/>
      <w:numFmt w:val="decimal"/>
      <w:lvlText w:val="%1."/>
      <w:lvlJc w:val="left"/>
      <w:pPr>
        <w:ind w:left="425" w:hanging="425"/>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3">
    <w:nsid w:val="0053208E"/>
    <w:multiLevelType w:val="multilevel"/>
    <w:tmpl w:val="0053208E"/>
    <w:lvl w:ilvl="0" w:tentative="0">
      <w:start w:val="1"/>
      <w:numFmt w:val="decimal"/>
      <w:pStyle w:val="2"/>
      <w:lvlText w:val="%1."/>
      <w:lvlJc w:val="left"/>
      <w:pPr>
        <w:ind w:left="0" w:firstLine="0"/>
      </w:pPr>
    </w:lvl>
    <w:lvl w:ilvl="1" w:tentative="0">
      <w:start w:val="1"/>
      <w:numFmt w:val="bullet"/>
      <w:pStyle w:val="3"/>
      <w:lvlText w:val=""/>
      <w:lvlJc w:val="left"/>
      <w:pPr>
        <w:ind w:left="0" w:firstLine="0"/>
      </w:pPr>
    </w:lvl>
    <w:lvl w:ilvl="2" w:tentative="0">
      <w:start w:val="1"/>
      <w:numFmt w:val="bullet"/>
      <w:pStyle w:val="4"/>
      <w:lvlText w:val=""/>
      <w:lvlJc w:val="left"/>
      <w:pPr>
        <w:ind w:left="0" w:firstLine="0"/>
      </w:pPr>
    </w:lvl>
    <w:lvl w:ilvl="3" w:tentative="0">
      <w:start w:val="1"/>
      <w:numFmt w:val="bullet"/>
      <w:pStyle w:val="5"/>
      <w:lvlText w:val=""/>
      <w:lvlJc w:val="left"/>
      <w:pPr>
        <w:ind w:left="0" w:firstLine="0"/>
      </w:pPr>
    </w:lvl>
    <w:lvl w:ilvl="4" w:tentative="0">
      <w:start w:val="1"/>
      <w:numFmt w:val="bullet"/>
      <w:pStyle w:val="6"/>
      <w:lvlText w:val=""/>
      <w:lvlJc w:val="left"/>
      <w:pPr>
        <w:ind w:left="0" w:firstLine="0"/>
      </w:pPr>
    </w:lvl>
    <w:lvl w:ilvl="5" w:tentative="0">
      <w:start w:val="1"/>
      <w:numFmt w:val="bullet"/>
      <w:pStyle w:val="7"/>
      <w:lvlText w:val=""/>
      <w:lvlJc w:val="left"/>
      <w:pPr>
        <w:ind w:left="0" w:firstLine="0"/>
      </w:pPr>
    </w:lvl>
    <w:lvl w:ilvl="6" w:tentative="0">
      <w:start w:val="1"/>
      <w:numFmt w:val="bullet"/>
      <w:pStyle w:val="8"/>
      <w:lvlText w:val=""/>
      <w:lvlJc w:val="left"/>
      <w:pPr>
        <w:ind w:left="0" w:firstLine="0"/>
      </w:pPr>
    </w:lvl>
    <w:lvl w:ilvl="7" w:tentative="0">
      <w:start w:val="1"/>
      <w:numFmt w:val="bullet"/>
      <w:pStyle w:val="9"/>
      <w:lvlText w:val=""/>
      <w:lvlJc w:val="left"/>
      <w:pPr>
        <w:ind w:left="0" w:firstLine="0"/>
      </w:pPr>
    </w:lvl>
    <w:lvl w:ilvl="8" w:tentative="0">
      <w:start w:val="1"/>
      <w:numFmt w:val="bullet"/>
      <w:pStyle w:val="10"/>
      <w:lvlText w:val=""/>
      <w:lvlJc w:val="left"/>
      <w:pPr>
        <w:ind w:left="0" w:firstLine="0"/>
      </w:pPr>
    </w:lvl>
  </w:abstractNum>
  <w:abstractNum w:abstractNumId="4">
    <w:nsid w:val="03D62ECE"/>
    <w:multiLevelType w:val="multilevel"/>
    <w:tmpl w:val="03D62ECE"/>
    <w:lvl w:ilvl="0" w:tentative="0">
      <w:start w:val="1"/>
      <w:numFmt w:val="bullet"/>
      <w:lvlText w:val="●"/>
      <w:lvlJc w:val="left"/>
      <w:pPr>
        <w:ind w:left="420" w:hanging="420"/>
      </w:pPr>
      <w:rPr>
        <w:rFonts w:ascii="Noto Sans Symbols" w:hAnsi="Noto Sans Symbols" w:eastAsia="Noto Sans Symbols" w:cs="Noto Sans Symbols"/>
      </w:r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5">
    <w:nsid w:val="59ADCABA"/>
    <w:multiLevelType w:val="multilevel"/>
    <w:tmpl w:val="59ADCABA"/>
    <w:lvl w:ilvl="0" w:tentative="0">
      <w:start w:val="1"/>
      <w:numFmt w:val="decimal"/>
      <w:lvlText w:val="%1."/>
      <w:lvlJc w:val="left"/>
      <w:pPr>
        <w:ind w:left="0" w:firstLine="0"/>
      </w:pPr>
    </w:lvl>
    <w:lvl w:ilvl="1" w:tentative="0">
      <w:start w:val="1"/>
      <w:numFmt w:val="decimal"/>
      <w:lvlText w:val="%1.%2"/>
      <w:lvlJc w:val="left"/>
      <w:pPr>
        <w:ind w:left="0" w:firstLine="0"/>
      </w:pPr>
    </w:lvl>
    <w:lvl w:ilvl="2" w:tentative="0">
      <w:start w:val="1"/>
      <w:numFmt w:val="decimal"/>
      <w:lvlText w:val="%1.%2.%3"/>
      <w:lvlJc w:val="left"/>
      <w:pPr>
        <w:ind w:left="0" w:firstLine="0"/>
      </w:pPr>
    </w:lvl>
    <w:lvl w:ilvl="3" w:tentative="0">
      <w:start w:val="1"/>
      <w:numFmt w:val="decimal"/>
      <w:lvlText w:val="%1.%2.%3.%4"/>
      <w:lvlJc w:val="left"/>
      <w:pPr>
        <w:ind w:left="0" w:firstLine="0"/>
      </w:pPr>
    </w:lvl>
    <w:lvl w:ilvl="4" w:tentative="0">
      <w:start w:val="1"/>
      <w:numFmt w:val="decimal"/>
      <w:lvlText w:val="%1.%2.%3.%4.%5"/>
      <w:lvlJc w:val="left"/>
      <w:pPr>
        <w:ind w:left="0" w:firstLine="0"/>
      </w:pPr>
    </w:lvl>
    <w:lvl w:ilvl="5" w:tentative="0">
      <w:start w:val="1"/>
      <w:numFmt w:val="decimal"/>
      <w:lvlText w:val="%1.%2.%3.%4.%5.%6"/>
      <w:lvlJc w:val="left"/>
      <w:pPr>
        <w:ind w:left="0" w:firstLine="0"/>
      </w:pPr>
    </w:lvl>
    <w:lvl w:ilvl="6" w:tentative="0">
      <w:start w:val="1"/>
      <w:numFmt w:val="decimal"/>
      <w:lvlText w:val="%1.%2.%3.%4.%5.%6.%7"/>
      <w:lvlJc w:val="left"/>
      <w:pPr>
        <w:ind w:left="0" w:firstLine="0"/>
      </w:pPr>
    </w:lvl>
    <w:lvl w:ilvl="7" w:tentative="0">
      <w:start w:val="1"/>
      <w:numFmt w:val="decimal"/>
      <w:lvlText w:val="%1.%2.%3.%4.%5.%6.%7.%8"/>
      <w:lvlJc w:val="left"/>
      <w:pPr>
        <w:ind w:left="0" w:firstLine="0"/>
      </w:pPr>
    </w:lvl>
    <w:lvl w:ilvl="8" w:tentative="0">
      <w:start w:val="1"/>
      <w:numFmt w:val="decimal"/>
      <w:lvlText w:val="%1.%2.%3.%4.%5.%6.%7.%8.%9"/>
      <w:lvlJc w:val="left"/>
      <w:pPr>
        <w:ind w:left="0" w:firstLine="0"/>
      </w:pPr>
    </w:lvl>
  </w:abstractNum>
  <w:abstractNum w:abstractNumId="6">
    <w:nsid w:val="72E29B5D"/>
    <w:multiLevelType w:val="singleLevel"/>
    <w:tmpl w:val="72E29B5D"/>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3"/>
  </w:num>
  <w:num w:numId="2">
    <w:abstractNumId w:val="5"/>
  </w:num>
  <w:num w:numId="3">
    <w:abstractNumId w:val="1"/>
  </w:num>
  <w:num w:numId="4">
    <w:abstractNumId w:val="2"/>
  </w:num>
  <w:num w:numId="5">
    <w:abstractNumId w:val="0"/>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doNotUseIndentAsNumberingTabStop/>
    <w:useAltKinsokuLineBreakRules/>
    <w:compatSetting w:name="compatibilityMode" w:uri="http://schemas.microsoft.com/office/word" w:val="15"/>
  </w:compat>
  <w:rsids>
    <w:rsidRoot w:val="00000000"/>
    <w:rsid w:val="00DF2A7C"/>
    <w:rsid w:val="03486FE8"/>
    <w:rsid w:val="03956D93"/>
    <w:rsid w:val="04306B51"/>
    <w:rsid w:val="0CB40527"/>
    <w:rsid w:val="0D394BC1"/>
    <w:rsid w:val="10EC245F"/>
    <w:rsid w:val="1CE56FCA"/>
    <w:rsid w:val="23070578"/>
    <w:rsid w:val="2B153472"/>
    <w:rsid w:val="2BC1292E"/>
    <w:rsid w:val="34941A4A"/>
    <w:rsid w:val="357960DE"/>
    <w:rsid w:val="3A977D26"/>
    <w:rsid w:val="3B0A54B1"/>
    <w:rsid w:val="3C6D32BE"/>
    <w:rsid w:val="3EB93E9E"/>
    <w:rsid w:val="42C61043"/>
    <w:rsid w:val="45C21DBB"/>
    <w:rsid w:val="46C733DB"/>
    <w:rsid w:val="47C75F30"/>
    <w:rsid w:val="546338D9"/>
    <w:rsid w:val="5AD23FE0"/>
    <w:rsid w:val="66B040D2"/>
    <w:rsid w:val="6EEE33CE"/>
    <w:rsid w:val="72E30817"/>
    <w:rsid w:val="74765B73"/>
    <w:rsid w:val="763B6E99"/>
    <w:rsid w:val="78B65E1C"/>
    <w:rsid w:val="7AB17A7F"/>
    <w:rsid w:val="7E801DA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name="toc 1"/>
    <w:lsdException w:qFormat="1" w:unhideWhenUsed="0" w:uiPriority="0" w:name="toc 2"/>
    <w:lsdException w:qFormat="1" w:unhideWhenUsed="0" w:uiPriority="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qFormat="1" w:unhideWhenUsed="0" w:uiPriority="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Times New Roman" w:hAnsi="Times New Roman" w:eastAsia="SimSun" w:cs="Times New Roman"/>
      <w:lang w:val="en-US" w:eastAsia="en-US" w:bidi="ar-SA"/>
    </w:rPr>
  </w:style>
  <w:style w:type="paragraph" w:styleId="2">
    <w:name w:val="heading 1"/>
    <w:basedOn w:val="1"/>
    <w:next w:val="1"/>
    <w:qFormat/>
    <w:uiPriority w:val="0"/>
    <w:pPr>
      <w:keepNext/>
      <w:numPr>
        <w:ilvl w:val="0"/>
        <w:numId w:val="1"/>
      </w:numPr>
      <w:spacing w:before="120" w:after="60"/>
      <w:ind w:left="720" w:hanging="720"/>
      <w:outlineLvl w:val="0"/>
    </w:pPr>
    <w:rPr>
      <w:rFonts w:ascii="Arial" w:hAnsi="Arial"/>
      <w:b/>
      <w:sz w:val="24"/>
    </w:rPr>
  </w:style>
  <w:style w:type="paragraph" w:styleId="3">
    <w:name w:val="heading 2"/>
    <w:basedOn w:val="1"/>
    <w:next w:val="1"/>
    <w:qFormat/>
    <w:uiPriority w:val="0"/>
    <w:pPr>
      <w:numPr>
        <w:ilvl w:val="1"/>
        <w:numId w:val="1"/>
      </w:numPr>
      <w:ind w:left="0" w:firstLine="0"/>
      <w:outlineLvl w:val="1"/>
    </w:pPr>
    <w:rPr>
      <w:sz w:val="20"/>
    </w:rPr>
  </w:style>
  <w:style w:type="paragraph" w:styleId="4">
    <w:name w:val="heading 3"/>
    <w:basedOn w:val="1"/>
    <w:next w:val="1"/>
    <w:uiPriority w:val="0"/>
    <w:pPr>
      <w:numPr>
        <w:ilvl w:val="2"/>
        <w:numId w:val="1"/>
      </w:numPr>
      <w:ind w:left="0" w:firstLine="0"/>
      <w:outlineLvl w:val="2"/>
    </w:pPr>
    <w:rPr>
      <w:i/>
      <w:sz w:val="20"/>
    </w:rPr>
  </w:style>
  <w:style w:type="paragraph" w:styleId="5">
    <w:name w:val="heading 4"/>
    <w:basedOn w:val="1"/>
    <w:next w:val="1"/>
    <w:qFormat/>
    <w:uiPriority w:val="0"/>
    <w:pPr>
      <w:numPr>
        <w:ilvl w:val="3"/>
        <w:numId w:val="1"/>
      </w:numPr>
      <w:outlineLvl w:val="3"/>
    </w:pPr>
    <w:rPr>
      <w:sz w:val="20"/>
    </w:rPr>
  </w:style>
  <w:style w:type="paragraph" w:styleId="6">
    <w:name w:val="heading 5"/>
    <w:basedOn w:val="1"/>
    <w:next w:val="1"/>
    <w:qFormat/>
    <w:uiPriority w:val="0"/>
    <w:pPr>
      <w:numPr>
        <w:ilvl w:val="4"/>
        <w:numId w:val="1"/>
      </w:numPr>
      <w:spacing w:before="240" w:after="60"/>
      <w:ind w:left="2880"/>
      <w:outlineLvl w:val="4"/>
    </w:pPr>
    <w:rPr>
      <w:sz w:val="22"/>
    </w:rPr>
  </w:style>
  <w:style w:type="paragraph" w:styleId="7">
    <w:name w:val="heading 6"/>
    <w:basedOn w:val="1"/>
    <w:next w:val="1"/>
    <w:qFormat/>
    <w:uiPriority w:val="0"/>
    <w:pPr>
      <w:numPr>
        <w:ilvl w:val="5"/>
        <w:numId w:val="1"/>
      </w:numPr>
      <w:spacing w:before="240" w:after="60"/>
      <w:ind w:left="2880"/>
      <w:outlineLvl w:val="5"/>
    </w:pPr>
    <w:rPr>
      <w:i/>
      <w:sz w:val="22"/>
    </w:rPr>
  </w:style>
  <w:style w:type="paragraph" w:styleId="8">
    <w:name w:val="heading 7"/>
    <w:basedOn w:val="1"/>
    <w:next w:val="1"/>
    <w:uiPriority w:val="0"/>
    <w:pPr>
      <w:numPr>
        <w:ilvl w:val="6"/>
        <w:numId w:val="1"/>
      </w:numPr>
      <w:spacing w:before="240" w:after="60"/>
      <w:ind w:left="2880"/>
      <w:outlineLvl w:val="6"/>
    </w:pPr>
  </w:style>
  <w:style w:type="paragraph" w:styleId="9">
    <w:name w:val="heading 8"/>
    <w:basedOn w:val="1"/>
    <w:next w:val="1"/>
    <w:qFormat/>
    <w:uiPriority w:val="0"/>
    <w:pPr>
      <w:numPr>
        <w:ilvl w:val="7"/>
        <w:numId w:val="1"/>
      </w:numPr>
      <w:spacing w:before="240" w:after="60"/>
      <w:ind w:left="2880"/>
      <w:outlineLvl w:val="7"/>
    </w:pPr>
    <w:rPr>
      <w:i/>
    </w:rPr>
  </w:style>
  <w:style w:type="paragraph" w:styleId="10">
    <w:name w:val="heading 9"/>
    <w:basedOn w:val="1"/>
    <w:next w:val="1"/>
    <w:qFormat/>
    <w:uiPriority w:val="0"/>
    <w:pPr>
      <w:numPr>
        <w:ilvl w:val="8"/>
        <w:numId w:val="1"/>
      </w:numPr>
      <w:spacing w:before="240" w:after="60"/>
      <w:ind w:left="2880"/>
      <w:outlineLvl w:val="8"/>
    </w:pPr>
    <w:rPr>
      <w:b/>
      <w:i/>
      <w:sz w:val="18"/>
    </w:rPr>
  </w:style>
  <w:style w:type="character" w:default="1" w:styleId="31">
    <w:name w:val="Default Paragraph Font"/>
    <w:semiHidden/>
    <w:qFormat/>
    <w:uiPriority w:val="0"/>
  </w:style>
  <w:style w:type="table" w:default="1" w:styleId="37">
    <w:name w:val="Normal Table"/>
    <w:semiHidden/>
    <w:qFormat/>
    <w:uiPriority w:val="0"/>
    <w:tblPr>
      <w:tblCellMar>
        <w:top w:w="0" w:type="dxa"/>
        <w:left w:w="108" w:type="dxa"/>
        <w:bottom w:w="0" w:type="dxa"/>
        <w:right w:w="108" w:type="dxa"/>
      </w:tblCellMar>
    </w:tblPr>
  </w:style>
  <w:style w:type="paragraph" w:styleId="11">
    <w:name w:val="Body Text"/>
    <w:basedOn w:val="1"/>
    <w:qFormat/>
    <w:uiPriority w:val="0"/>
    <w:pPr>
      <w:keepLines/>
      <w:spacing w:after="120"/>
      <w:ind w:left="720"/>
    </w:pPr>
  </w:style>
  <w:style w:type="paragraph" w:styleId="12">
    <w:name w:val="Body Text 2"/>
    <w:basedOn w:val="1"/>
    <w:qFormat/>
    <w:uiPriority w:val="0"/>
    <w:rPr>
      <w:i/>
      <w:color w:val="0000FF"/>
    </w:rPr>
  </w:style>
  <w:style w:type="paragraph" w:styleId="13">
    <w:name w:val="Body Text Indent"/>
    <w:basedOn w:val="1"/>
    <w:qFormat/>
    <w:uiPriority w:val="0"/>
    <w:pPr>
      <w:ind w:left="720"/>
    </w:pPr>
    <w:rPr>
      <w:i/>
      <w:color w:val="0000FF"/>
      <w:u w:val="single"/>
    </w:rPr>
  </w:style>
  <w:style w:type="paragraph" w:styleId="14">
    <w:name w:val="Document Map"/>
    <w:basedOn w:val="1"/>
    <w:semiHidden/>
    <w:qFormat/>
    <w:uiPriority w:val="0"/>
    <w:pPr>
      <w:shd w:val="clear" w:color="auto" w:fill="000080"/>
    </w:pPr>
    <w:rPr>
      <w:rFonts w:ascii="Tahoma" w:hAnsi="Tahoma"/>
    </w:rPr>
  </w:style>
  <w:style w:type="paragraph" w:styleId="15">
    <w:name w:val="footer"/>
    <w:basedOn w:val="1"/>
    <w:qFormat/>
    <w:uiPriority w:val="0"/>
    <w:pPr>
      <w:tabs>
        <w:tab w:val="center" w:pos="4320"/>
        <w:tab w:val="right" w:pos="8640"/>
      </w:tabs>
    </w:pPr>
  </w:style>
  <w:style w:type="paragraph" w:styleId="16">
    <w:name w:val="footnote text"/>
    <w:basedOn w:val="1"/>
    <w:semiHidden/>
    <w:qFormat/>
    <w:uiPriority w:val="0"/>
    <w:pPr>
      <w:keepNext/>
      <w:keepLines/>
      <w:pBdr>
        <w:bottom w:val="single" w:color="000000" w:sz="6" w:space="0"/>
      </w:pBdr>
      <w:spacing w:before="40" w:after="40"/>
      <w:ind w:left="360" w:hanging="360"/>
    </w:pPr>
    <w:rPr>
      <w:rFonts w:ascii="Helvetica" w:hAnsi="Helvetica"/>
      <w:sz w:val="16"/>
    </w:rPr>
  </w:style>
  <w:style w:type="paragraph" w:styleId="17">
    <w:name w:val="header"/>
    <w:basedOn w:val="1"/>
    <w:qFormat/>
    <w:uiPriority w:val="0"/>
    <w:pPr>
      <w:tabs>
        <w:tab w:val="center" w:pos="4320"/>
        <w:tab w:val="right" w:pos="8640"/>
      </w:tabs>
    </w:pPr>
  </w:style>
  <w:style w:type="paragraph" w:styleId="18">
    <w:name w:val="Normal (Web)"/>
    <w:basedOn w:val="1"/>
    <w:qFormat/>
    <w:uiPriority w:val="0"/>
    <w:pPr>
      <w:widowControl/>
      <w:spacing w:before="100" w:beforeAutospacing="1" w:after="100" w:afterAutospacing="1" w:line="240" w:lineRule="auto"/>
    </w:pPr>
    <w:rPr>
      <w:sz w:val="24"/>
      <w:szCs w:val="24"/>
    </w:rPr>
  </w:style>
  <w:style w:type="paragraph" w:styleId="19">
    <w:name w:val="Normal Indent"/>
    <w:basedOn w:val="1"/>
    <w:qFormat/>
    <w:uiPriority w:val="0"/>
    <w:pPr>
      <w:ind w:left="900" w:hanging="900"/>
    </w:pPr>
  </w:style>
  <w:style w:type="paragraph" w:styleId="20">
    <w:name w:val="Subtitle"/>
    <w:basedOn w:val="1"/>
    <w:qFormat/>
    <w:uiPriority w:val="0"/>
    <w:pPr>
      <w:spacing w:after="60"/>
      <w:jc w:val="center"/>
    </w:pPr>
    <w:rPr>
      <w:rFonts w:ascii="Arial" w:hAnsi="Arial" w:eastAsia="Arial" w:cs="Arial"/>
      <w:i/>
      <w:sz w:val="36"/>
      <w:szCs w:val="36"/>
    </w:rPr>
  </w:style>
  <w:style w:type="paragraph" w:styleId="21">
    <w:name w:val="Title"/>
    <w:basedOn w:val="1"/>
    <w:next w:val="1"/>
    <w:qFormat/>
    <w:uiPriority w:val="0"/>
    <w:pPr>
      <w:spacing w:line="240" w:lineRule="auto"/>
      <w:jc w:val="center"/>
    </w:pPr>
    <w:rPr>
      <w:rFonts w:ascii="Arial" w:hAnsi="Arial"/>
      <w:b/>
      <w:sz w:val="36"/>
    </w:rPr>
  </w:style>
  <w:style w:type="paragraph" w:styleId="22">
    <w:name w:val="toc 1"/>
    <w:basedOn w:val="1"/>
    <w:next w:val="1"/>
    <w:semiHidden/>
    <w:qFormat/>
    <w:uiPriority w:val="0"/>
    <w:pPr>
      <w:spacing w:before="240" w:after="120"/>
    </w:pPr>
    <w:rPr>
      <w:b/>
      <w:bCs/>
      <w:szCs w:val="24"/>
    </w:rPr>
  </w:style>
  <w:style w:type="paragraph" w:styleId="23">
    <w:name w:val="toc 2"/>
    <w:basedOn w:val="1"/>
    <w:next w:val="1"/>
    <w:semiHidden/>
    <w:qFormat/>
    <w:uiPriority w:val="0"/>
    <w:pPr>
      <w:spacing w:before="120"/>
      <w:ind w:left="200"/>
    </w:pPr>
    <w:rPr>
      <w:i/>
      <w:iCs/>
      <w:szCs w:val="24"/>
    </w:rPr>
  </w:style>
  <w:style w:type="paragraph" w:styleId="24">
    <w:name w:val="toc 3"/>
    <w:basedOn w:val="1"/>
    <w:next w:val="1"/>
    <w:semiHidden/>
    <w:qFormat/>
    <w:uiPriority w:val="0"/>
    <w:pPr>
      <w:ind w:left="400"/>
    </w:pPr>
    <w:rPr>
      <w:szCs w:val="24"/>
    </w:rPr>
  </w:style>
  <w:style w:type="paragraph" w:styleId="25">
    <w:name w:val="toc 4"/>
    <w:basedOn w:val="1"/>
    <w:next w:val="1"/>
    <w:semiHidden/>
    <w:qFormat/>
    <w:uiPriority w:val="0"/>
    <w:pPr>
      <w:ind w:left="600"/>
    </w:pPr>
    <w:rPr>
      <w:szCs w:val="24"/>
    </w:rPr>
  </w:style>
  <w:style w:type="paragraph" w:styleId="26">
    <w:name w:val="toc 5"/>
    <w:basedOn w:val="1"/>
    <w:next w:val="1"/>
    <w:semiHidden/>
    <w:qFormat/>
    <w:uiPriority w:val="0"/>
    <w:pPr>
      <w:ind w:left="800"/>
    </w:pPr>
    <w:rPr>
      <w:szCs w:val="24"/>
    </w:rPr>
  </w:style>
  <w:style w:type="paragraph" w:styleId="27">
    <w:name w:val="toc 6"/>
    <w:basedOn w:val="1"/>
    <w:next w:val="1"/>
    <w:semiHidden/>
    <w:qFormat/>
    <w:uiPriority w:val="0"/>
    <w:pPr>
      <w:ind w:left="1000"/>
    </w:pPr>
    <w:rPr>
      <w:szCs w:val="24"/>
    </w:rPr>
  </w:style>
  <w:style w:type="paragraph" w:styleId="28">
    <w:name w:val="toc 7"/>
    <w:basedOn w:val="1"/>
    <w:next w:val="1"/>
    <w:semiHidden/>
    <w:qFormat/>
    <w:uiPriority w:val="0"/>
    <w:pPr>
      <w:ind w:left="1200"/>
    </w:pPr>
    <w:rPr>
      <w:szCs w:val="24"/>
    </w:rPr>
  </w:style>
  <w:style w:type="paragraph" w:styleId="29">
    <w:name w:val="toc 8"/>
    <w:basedOn w:val="1"/>
    <w:next w:val="1"/>
    <w:semiHidden/>
    <w:qFormat/>
    <w:uiPriority w:val="0"/>
    <w:pPr>
      <w:ind w:left="1400"/>
    </w:pPr>
    <w:rPr>
      <w:szCs w:val="24"/>
    </w:rPr>
  </w:style>
  <w:style w:type="paragraph" w:styleId="30">
    <w:name w:val="toc 9"/>
    <w:basedOn w:val="1"/>
    <w:next w:val="1"/>
    <w:semiHidden/>
    <w:qFormat/>
    <w:uiPriority w:val="0"/>
    <w:pPr>
      <w:ind w:left="1600"/>
    </w:pPr>
    <w:rPr>
      <w:szCs w:val="24"/>
    </w:rPr>
  </w:style>
  <w:style w:type="character" w:styleId="32">
    <w:name w:val="FollowedHyperlink"/>
    <w:basedOn w:val="31"/>
    <w:qFormat/>
    <w:uiPriority w:val="0"/>
    <w:rPr>
      <w:color w:val="800080"/>
      <w:u w:val="single"/>
    </w:rPr>
  </w:style>
  <w:style w:type="character" w:styleId="33">
    <w:name w:val="footnote reference"/>
    <w:basedOn w:val="31"/>
    <w:semiHidden/>
    <w:qFormat/>
    <w:uiPriority w:val="0"/>
    <w:rPr>
      <w:sz w:val="20"/>
      <w:vertAlign w:val="superscript"/>
    </w:rPr>
  </w:style>
  <w:style w:type="character" w:styleId="34">
    <w:name w:val="Hyperlink"/>
    <w:basedOn w:val="31"/>
    <w:qFormat/>
    <w:uiPriority w:val="0"/>
    <w:rPr>
      <w:color w:val="0000FF"/>
      <w:u w:val="single"/>
    </w:rPr>
  </w:style>
  <w:style w:type="character" w:styleId="35">
    <w:name w:val="page number"/>
    <w:basedOn w:val="31"/>
    <w:qFormat/>
    <w:uiPriority w:val="0"/>
  </w:style>
  <w:style w:type="character" w:styleId="36">
    <w:name w:val="Strong"/>
    <w:basedOn w:val="31"/>
    <w:qFormat/>
    <w:uiPriority w:val="0"/>
    <w:rPr>
      <w:b/>
      <w:bCs/>
    </w:rPr>
  </w:style>
  <w:style w:type="table" w:styleId="38">
    <w:name w:val="Table Grid"/>
    <w:basedOn w:val="3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39">
    <w:name w:val="Table Normal12"/>
    <w:qFormat/>
    <w:uiPriority w:val="0"/>
  </w:style>
  <w:style w:type="table" w:customStyle="1" w:styleId="40">
    <w:name w:val="Table Normal11"/>
    <w:qFormat/>
    <w:uiPriority w:val="0"/>
  </w:style>
  <w:style w:type="paragraph" w:customStyle="1" w:styleId="41">
    <w:name w:val="Paragraph2"/>
    <w:basedOn w:val="1"/>
    <w:qFormat/>
    <w:uiPriority w:val="0"/>
    <w:pPr>
      <w:spacing w:before="80"/>
      <w:ind w:left="720"/>
      <w:jc w:val="both"/>
    </w:pPr>
    <w:rPr>
      <w:color w:val="000000"/>
      <w:lang w:val="en-AU"/>
    </w:rPr>
  </w:style>
  <w:style w:type="paragraph" w:customStyle="1" w:styleId="42">
    <w:name w:val="Tabletext"/>
    <w:basedOn w:val="1"/>
    <w:qFormat/>
    <w:uiPriority w:val="0"/>
    <w:pPr>
      <w:keepLines/>
      <w:spacing w:after="120"/>
    </w:pPr>
  </w:style>
  <w:style w:type="paragraph" w:customStyle="1" w:styleId="43">
    <w:name w:val="Blockquote"/>
    <w:basedOn w:val="1"/>
    <w:qFormat/>
    <w:uiPriority w:val="0"/>
    <w:pPr>
      <w:widowControl/>
      <w:spacing w:before="100" w:after="100" w:line="240" w:lineRule="auto"/>
      <w:ind w:left="360" w:right="360"/>
    </w:pPr>
    <w:rPr>
      <w:snapToGrid w:val="0"/>
      <w:sz w:val="24"/>
      <w:lang w:val="en-CA" w:eastAsia="en-US"/>
    </w:rPr>
  </w:style>
  <w:style w:type="paragraph" w:customStyle="1" w:styleId="44">
    <w:name w:val="Bullet1"/>
    <w:basedOn w:val="1"/>
    <w:qFormat/>
    <w:uiPriority w:val="0"/>
    <w:pPr>
      <w:numPr>
        <w:ilvl w:val="0"/>
        <w:numId w:val="0"/>
      </w:numPr>
      <w:ind w:left="720" w:hanging="432"/>
    </w:pPr>
  </w:style>
  <w:style w:type="paragraph" w:customStyle="1" w:styleId="45">
    <w:name w:val="Bullet2"/>
    <w:basedOn w:val="1"/>
    <w:qFormat/>
    <w:uiPriority w:val="0"/>
    <w:pPr>
      <w:numPr>
        <w:ilvl w:val="0"/>
        <w:numId w:val="0"/>
      </w:numPr>
      <w:ind w:left="1440" w:hanging="360"/>
    </w:pPr>
    <w:rPr>
      <w:color w:val="000080"/>
    </w:rPr>
  </w:style>
  <w:style w:type="paragraph" w:customStyle="1" w:styleId="46">
    <w:name w:val="Main Title"/>
    <w:basedOn w:val="1"/>
    <w:qFormat/>
    <w:uiPriority w:val="0"/>
    <w:pPr>
      <w:spacing w:before="480" w:after="60" w:line="240" w:lineRule="auto"/>
      <w:jc w:val="center"/>
    </w:pPr>
    <w:rPr>
      <w:rFonts w:ascii="Arial" w:hAnsi="Arial"/>
      <w:b/>
      <w:kern w:val="28"/>
      <w:sz w:val="32"/>
    </w:rPr>
  </w:style>
  <w:style w:type="paragraph" w:customStyle="1" w:styleId="47">
    <w:name w:val="Paragraph1"/>
    <w:basedOn w:val="1"/>
    <w:qFormat/>
    <w:uiPriority w:val="0"/>
    <w:pPr>
      <w:spacing w:before="80" w:line="240" w:lineRule="auto"/>
      <w:jc w:val="both"/>
    </w:pPr>
  </w:style>
  <w:style w:type="paragraph" w:customStyle="1" w:styleId="48">
    <w:name w:val="Paragraph3"/>
    <w:basedOn w:val="1"/>
    <w:qFormat/>
    <w:uiPriority w:val="0"/>
    <w:pPr>
      <w:spacing w:before="80" w:line="240" w:lineRule="auto"/>
      <w:ind w:left="1530"/>
      <w:jc w:val="both"/>
    </w:pPr>
  </w:style>
  <w:style w:type="paragraph" w:customStyle="1" w:styleId="49">
    <w:name w:val="Paragraph4"/>
    <w:basedOn w:val="1"/>
    <w:qFormat/>
    <w:uiPriority w:val="0"/>
    <w:pPr>
      <w:spacing w:before="80" w:line="240" w:lineRule="auto"/>
      <w:ind w:left="2250"/>
      <w:jc w:val="both"/>
    </w:pPr>
  </w:style>
  <w:style w:type="paragraph" w:customStyle="1" w:styleId="50">
    <w:name w:val="Body"/>
    <w:basedOn w:val="1"/>
    <w:qFormat/>
    <w:uiPriority w:val="0"/>
    <w:pPr>
      <w:widowControl/>
      <w:spacing w:before="120" w:line="240" w:lineRule="auto"/>
      <w:jc w:val="both"/>
    </w:pPr>
    <w:rPr>
      <w:rFonts w:ascii="Book Antiqua" w:hAnsi="Book Antiqua"/>
      <w:lang w:eastAsia="en-US"/>
    </w:rPr>
  </w:style>
  <w:style w:type="paragraph" w:customStyle="1" w:styleId="51">
    <w:name w:val="Bullet"/>
    <w:basedOn w:val="1"/>
    <w:qFormat/>
    <w:uiPriority w:val="0"/>
    <w:pPr>
      <w:widowControl/>
      <w:tabs>
        <w:tab w:val="left" w:pos="720"/>
      </w:tabs>
      <w:spacing w:before="120" w:line="240" w:lineRule="auto"/>
      <w:ind w:left="720" w:right="360"/>
      <w:jc w:val="both"/>
    </w:pPr>
    <w:rPr>
      <w:rFonts w:ascii="Book Antiqua" w:hAnsi="Book Antiqua"/>
    </w:rPr>
  </w:style>
  <w:style w:type="paragraph" w:customStyle="1" w:styleId="52">
    <w:name w:val="InfoBlue"/>
    <w:basedOn w:val="1"/>
    <w:next w:val="11"/>
    <w:qFormat/>
    <w:uiPriority w:val="0"/>
    <w:pPr>
      <w:spacing w:after="120"/>
      <w:ind w:left="720"/>
    </w:pPr>
    <w:rPr>
      <w:i/>
      <w:color w:val="0000FF"/>
    </w:rPr>
  </w:style>
  <w:style w:type="paragraph" w:customStyle="1" w:styleId="53">
    <w:name w:val="infoblue"/>
    <w:basedOn w:val="1"/>
    <w:qFormat/>
    <w:uiPriority w:val="0"/>
    <w:pPr>
      <w:widowControl/>
      <w:spacing w:after="120"/>
      <w:ind w:left="720"/>
    </w:pPr>
    <w:rPr>
      <w:i/>
      <w:iCs/>
      <w:color w:val="0000FF"/>
    </w:rPr>
  </w:style>
  <w:style w:type="table" w:customStyle="1" w:styleId="54">
    <w:name w:val="_Style 60"/>
    <w:basedOn w:val="55"/>
    <w:qFormat/>
    <w:uiPriority w:val="0"/>
    <w:tblPr>
      <w:tblCellMar>
        <w:top w:w="0" w:type="dxa"/>
        <w:left w:w="108" w:type="dxa"/>
        <w:bottom w:w="0" w:type="dxa"/>
        <w:right w:w="108" w:type="dxa"/>
      </w:tblCellMar>
    </w:tblPr>
  </w:style>
  <w:style w:type="table" w:customStyle="1" w:styleId="55">
    <w:name w:val="Table Normal1"/>
    <w:qFormat/>
    <w:uiPriority w:val="0"/>
  </w:style>
  <w:style w:type="table" w:customStyle="1" w:styleId="56">
    <w:name w:val="_Style 63"/>
    <w:basedOn w:val="40"/>
    <w:qFormat/>
    <w:uiPriority w:val="0"/>
    <w:tblPr>
      <w:tblCellMar>
        <w:top w:w="0" w:type="dxa"/>
        <w:left w:w="108" w:type="dxa"/>
        <w:bottom w:w="0" w:type="dxa"/>
        <w:right w:w="108" w:type="dxa"/>
      </w:tblCellMar>
    </w:tblPr>
  </w:style>
  <w:style w:type="table" w:customStyle="1" w:styleId="57">
    <w:name w:val="_Style 64"/>
    <w:basedOn w:val="40"/>
    <w:qFormat/>
    <w:uiPriority w:val="0"/>
    <w:tblPr>
      <w:tblCellMar>
        <w:top w:w="15" w:type="dxa"/>
        <w:left w:w="15" w:type="dxa"/>
        <w:bottom w:w="15" w:type="dxa"/>
        <w:right w:w="15" w:type="dxa"/>
      </w:tblCellMar>
    </w:tblPr>
  </w:style>
  <w:style w:type="table" w:customStyle="1" w:styleId="58">
    <w:name w:val="_Style 65"/>
    <w:basedOn w:val="40"/>
    <w:qFormat/>
    <w:uiPriority w:val="0"/>
    <w:tblPr>
      <w:tblCellMar>
        <w:top w:w="100" w:type="dxa"/>
        <w:left w:w="100" w:type="dxa"/>
        <w:bottom w:w="100" w:type="dxa"/>
        <w:right w:w="100" w:type="dxa"/>
      </w:tblCellMar>
    </w:tblPr>
  </w:style>
  <w:style w:type="table" w:customStyle="1" w:styleId="59">
    <w:name w:val="_Style 66"/>
    <w:basedOn w:val="40"/>
    <w:qFormat/>
    <w:uiPriority w:val="0"/>
    <w:tblPr>
      <w:tblCellMar>
        <w:top w:w="15" w:type="dxa"/>
        <w:left w:w="15" w:type="dxa"/>
        <w:bottom w:w="15" w:type="dxa"/>
        <w:right w:w="15" w:type="dxa"/>
      </w:tblCellMar>
    </w:tblPr>
  </w:style>
  <w:style w:type="table" w:customStyle="1" w:styleId="60">
    <w:name w:val="_Style 67"/>
    <w:basedOn w:val="40"/>
    <w:qFormat/>
    <w:uiPriority w:val="0"/>
    <w:tblPr>
      <w:tblCellMar>
        <w:top w:w="15" w:type="dxa"/>
        <w:left w:w="15" w:type="dxa"/>
        <w:bottom w:w="15" w:type="dxa"/>
        <w:right w:w="15" w:type="dxa"/>
      </w:tblCellMar>
    </w:tblPr>
  </w:style>
  <w:style w:type="table" w:customStyle="1" w:styleId="61">
    <w:name w:val="_Style 68"/>
    <w:basedOn w:val="40"/>
    <w:qFormat/>
    <w:uiPriority w:val="0"/>
    <w:tblPr>
      <w:tblCellMar>
        <w:top w:w="0" w:type="dxa"/>
        <w:left w:w="108" w:type="dxa"/>
        <w:bottom w:w="0" w:type="dxa"/>
        <w:right w:w="108" w:type="dxa"/>
      </w:tblCellMar>
    </w:tblPr>
  </w:style>
  <w:style w:type="table" w:customStyle="1" w:styleId="62">
    <w:name w:val="_Style 69"/>
    <w:basedOn w:val="40"/>
    <w:qFormat/>
    <w:uiPriority w:val="0"/>
    <w:tblPr>
      <w:tblCellMar>
        <w:top w:w="0" w:type="dxa"/>
        <w:left w:w="108" w:type="dxa"/>
        <w:bottom w:w="0" w:type="dxa"/>
        <w:right w:w="108" w:type="dxa"/>
      </w:tblCellMar>
    </w:tblPr>
  </w:style>
  <w:style w:type="table" w:customStyle="1" w:styleId="63">
    <w:name w:val="_Style 71"/>
    <w:basedOn w:val="39"/>
    <w:uiPriority w:val="0"/>
    <w:tblPr>
      <w:tblCellMar>
        <w:top w:w="0" w:type="dxa"/>
        <w:left w:w="108" w:type="dxa"/>
        <w:bottom w:w="0" w:type="dxa"/>
        <w:right w:w="108" w:type="dxa"/>
      </w:tblCellMar>
    </w:tblPr>
  </w:style>
  <w:style w:type="table" w:customStyle="1" w:styleId="64">
    <w:name w:val="_Style 72"/>
    <w:basedOn w:val="39"/>
    <w:qFormat/>
    <w:uiPriority w:val="0"/>
    <w:tblPr>
      <w:tblCellMar>
        <w:top w:w="15" w:type="dxa"/>
        <w:left w:w="15" w:type="dxa"/>
        <w:bottom w:w="15" w:type="dxa"/>
        <w:right w:w="15" w:type="dxa"/>
      </w:tblCellMar>
    </w:tblPr>
  </w:style>
  <w:style w:type="table" w:customStyle="1" w:styleId="65">
    <w:name w:val="_Style 73"/>
    <w:basedOn w:val="39"/>
    <w:uiPriority w:val="0"/>
    <w:pPr>
      <w:widowControl w:val="0"/>
      <w:jc w:val="both"/>
    </w:pPr>
    <w:tblPr>
      <w:tblCellMar>
        <w:top w:w="0" w:type="dxa"/>
        <w:left w:w="108" w:type="dxa"/>
        <w:bottom w:w="0" w:type="dxa"/>
        <w:right w:w="108" w:type="dxa"/>
      </w:tblCellMar>
    </w:tblPr>
  </w:style>
  <w:style w:type="table" w:customStyle="1" w:styleId="66">
    <w:name w:val="_Style 74"/>
    <w:basedOn w:val="39"/>
    <w:qFormat/>
    <w:uiPriority w:val="0"/>
    <w:pPr>
      <w:widowControl w:val="0"/>
      <w:jc w:val="both"/>
    </w:pPr>
    <w:tblPr>
      <w:tblCellMar>
        <w:top w:w="15" w:type="dxa"/>
        <w:left w:w="15" w:type="dxa"/>
        <w:bottom w:w="15" w:type="dxa"/>
        <w:right w:w="15" w:type="dxa"/>
      </w:tblCellMar>
    </w:tblPr>
  </w:style>
  <w:style w:type="table" w:customStyle="1" w:styleId="67">
    <w:name w:val="_Style 75"/>
    <w:basedOn w:val="39"/>
    <w:qFormat/>
    <w:uiPriority w:val="0"/>
    <w:pPr>
      <w:widowControl w:val="0"/>
      <w:jc w:val="both"/>
    </w:pPr>
    <w:tblPr>
      <w:tblCellMar>
        <w:top w:w="15" w:type="dxa"/>
        <w:left w:w="15" w:type="dxa"/>
        <w:bottom w:w="15" w:type="dxa"/>
        <w:right w:w="15" w:type="dxa"/>
      </w:tblCellMar>
    </w:tblPr>
  </w:style>
  <w:style w:type="table" w:customStyle="1" w:styleId="68">
    <w:name w:val="_Style 76"/>
    <w:basedOn w:val="39"/>
    <w:uiPriority w:val="0"/>
    <w:pPr>
      <w:widowControl w:val="0"/>
      <w:jc w:val="both"/>
    </w:pPr>
    <w:tblPr>
      <w:tblCellMar>
        <w:top w:w="15" w:type="dxa"/>
        <w:left w:w="15" w:type="dxa"/>
        <w:bottom w:w="15" w:type="dxa"/>
        <w:right w:w="15" w:type="dxa"/>
      </w:tblCellMar>
    </w:tblPr>
  </w:style>
  <w:style w:type="table" w:customStyle="1" w:styleId="69">
    <w:name w:val="_Style 77"/>
    <w:basedOn w:val="39"/>
    <w:qFormat/>
    <w:uiPriority w:val="0"/>
    <w:pPr>
      <w:widowControl w:val="0"/>
      <w:jc w:val="both"/>
    </w:pPr>
    <w:tblPr>
      <w:tblCellMar>
        <w:top w:w="15" w:type="dxa"/>
        <w:left w:w="15" w:type="dxa"/>
        <w:bottom w:w="15" w:type="dxa"/>
        <w:right w:w="15" w:type="dxa"/>
      </w:tblCellMar>
    </w:tblPr>
  </w:style>
  <w:style w:type="table" w:customStyle="1" w:styleId="70">
    <w:name w:val="_Style 78"/>
    <w:basedOn w:val="39"/>
    <w:uiPriority w:val="0"/>
    <w:tblPr>
      <w:tblCellMar>
        <w:top w:w="15" w:type="dxa"/>
        <w:left w:w="15" w:type="dxa"/>
        <w:bottom w:w="15" w:type="dxa"/>
        <w:right w:w="15" w:type="dxa"/>
      </w:tblCellMar>
    </w:tblPr>
  </w:style>
  <w:style w:type="table" w:customStyle="1" w:styleId="71">
    <w:name w:val="_Style 79"/>
    <w:basedOn w:val="39"/>
    <w:qFormat/>
    <w:uiPriority w:val="0"/>
    <w:tblPr>
      <w:tblCellMar>
        <w:top w:w="15" w:type="dxa"/>
        <w:left w:w="15" w:type="dxa"/>
        <w:bottom w:w="15" w:type="dxa"/>
        <w:right w:w="15" w:type="dxa"/>
      </w:tblCellMar>
    </w:tblPr>
  </w:style>
  <w:style w:type="table" w:customStyle="1" w:styleId="72">
    <w:name w:val="_Style 80"/>
    <w:basedOn w:val="39"/>
    <w:qFormat/>
    <w:uiPriority w:val="0"/>
    <w:tblPr>
      <w:tblCellMar>
        <w:top w:w="0" w:type="dxa"/>
        <w:left w:w="108" w:type="dxa"/>
        <w:bottom w:w="0" w:type="dxa"/>
        <w:right w:w="108" w:type="dxa"/>
      </w:tblCellMar>
    </w:tblPr>
  </w:style>
  <w:style w:type="table" w:customStyle="1" w:styleId="73">
    <w:name w:val="_Style 81"/>
    <w:basedOn w:val="39"/>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gmt1IUiINyGV/18QgdiE1YhEo4Pw==">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</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Office_11.2.0.9031_F1E327BC-269C-435d-A152-05C5408002CA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2019-11-04T13:47:00Z</dcterms:created>
  <dc:creator>BThang</dc:creator>
  <cp:lastModifiedBy>BThang</cp:lastModifiedBy>
  <dcterms:modified xsi:type="dcterms:W3CDTF">2019-11-17T01:23:03Z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1033-11.2.0.9031</vt:lpwstr>
  </property>
</Properties>
</file>